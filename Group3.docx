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0"/>
        </w:tabs>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TRƯỜNG ĐẠI HỌC SƯ PHẠM KỸ THUẬT TP. HỒ CHÍ MINH</w:t>
      </w:r>
    </w:p>
    <w:p>
      <w:pPr>
        <w:tabs>
          <w:tab w:val="left" w:pos="615"/>
        </w:tabs>
        <w:spacing w:line="360" w:lineRule="auto"/>
        <w:jc w:val="center"/>
        <w:rPr>
          <w:rFonts w:hint="default" w:ascii="Times New Roman" w:hAnsi="Times New Roman" w:eastAsia="Times New Roman" w:cs="Times New Roman"/>
          <w:b/>
          <w:sz w:val="26"/>
          <w:szCs w:val="26"/>
          <w:rtl w:val="0"/>
          <w:lang w:val="en-US"/>
        </w:rPr>
      </w:pPr>
      <w:r>
        <w:rPr>
          <w:rFonts w:ascii="Times New Roman" w:hAnsi="Times New Roman" w:eastAsia="Times New Roman" w:cs="Times New Roman"/>
          <w:b/>
          <w:color w:val="000000"/>
          <w:sz w:val="26"/>
          <w:szCs w:val="26"/>
          <w:rtl w:val="0"/>
        </w:rPr>
        <w:t xml:space="preserve">KHOA </w:t>
      </w:r>
      <w:r>
        <w:rPr>
          <w:rFonts w:hint="default" w:ascii="Times New Roman" w:hAnsi="Times New Roman" w:eastAsia="Times New Roman" w:cs="Times New Roman"/>
          <w:b/>
          <w:sz w:val="26"/>
          <w:szCs w:val="26"/>
          <w:rtl w:val="0"/>
          <w:lang w:val="en-US"/>
        </w:rPr>
        <w:t>CÔNG NGHỆ THÔNG TIN</w:t>
      </w:r>
    </w:p>
    <w:p>
      <w:pPr>
        <w:tabs>
          <w:tab w:val="left" w:pos="615"/>
        </w:tabs>
        <w:spacing w:line="36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NGÀNH CÔNG NGHỆ THÔNG TIN</w:t>
      </w:r>
    </w:p>
    <w:p>
      <w:pPr>
        <w:tabs>
          <w:tab w:val="left" w:pos="615"/>
        </w:tabs>
        <w:spacing w:line="360" w:lineRule="auto"/>
        <w:jc w:val="center"/>
        <w:rPr>
          <w:rFonts w:hint="default"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rtl w:val="0"/>
        </w:rPr>
        <w:t>-----</w:t>
      </w:r>
      <w:r>
        <w:rPr>
          <w:rFonts w:hint="default" w:ascii="Times New Roman" w:hAnsi="Times New Roman" w:eastAsia="Times New Roman" w:cs="Times New Roman"/>
          <w:color w:val="000000"/>
          <w:sz w:val="26"/>
          <w:szCs w:val="26"/>
          <w:rtl w:val="0"/>
          <w:lang w:val="en-US"/>
        </w:rPr>
        <w:t>--</w:t>
      </w:r>
      <w:r>
        <w:rPr>
          <w:rFonts w:ascii="Times New Roman" w:hAnsi="Times New Roman" w:eastAsia="Times New Roman" w:cs="Times New Roman"/>
          <w:color w:val="000000"/>
          <w:sz w:val="26"/>
          <w:szCs w:val="26"/>
          <w:rtl w:val="0"/>
        </w:rPr>
        <w:t>----</w:t>
      </w:r>
      <w:r>
        <w:rPr>
          <w:rFonts w:hint="default" w:ascii="Times New Roman" w:hAnsi="Times New Roman" w:eastAsia="Times New Roman" w:cs="Times New Roman"/>
          <w:color w:val="000000"/>
          <w:sz w:val="26"/>
          <w:szCs w:val="26"/>
          <w:rtl w:val="0"/>
          <w:lang w:val="en-US"/>
        </w:rPr>
        <w:t>----</w:t>
      </w:r>
    </w:p>
    <w:p>
      <w:pPr>
        <w:tabs>
          <w:tab w:val="left" w:pos="615"/>
        </w:tabs>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Pr>
        <w:drawing>
          <wp:inline distT="0" distB="0" distL="0" distR="0">
            <wp:extent cx="1911350" cy="1565910"/>
            <wp:effectExtent l="0" t="0" r="8890" b="3810"/>
            <wp:docPr id="2145847649" name="image18.png" descr="Khoa Công nghệ Thông tin"/>
            <wp:cNvGraphicFramePr/>
            <a:graphic xmlns:a="http://schemas.openxmlformats.org/drawingml/2006/main">
              <a:graphicData uri="http://schemas.openxmlformats.org/drawingml/2006/picture">
                <pic:pic xmlns:pic="http://schemas.openxmlformats.org/drawingml/2006/picture">
                  <pic:nvPicPr>
                    <pic:cNvPr id="2145847649" name="image18.png" descr="Khoa Công nghệ Thông tin"/>
                    <pic:cNvPicPr preferRelativeResize="0"/>
                  </pic:nvPicPr>
                  <pic:blipFill>
                    <a:blip r:embed="rId4"/>
                    <a:srcRect/>
                    <a:stretch>
                      <a:fillRect/>
                    </a:stretch>
                  </pic:blipFill>
                  <pic:spPr>
                    <a:xfrm>
                      <a:off x="0" y="0"/>
                      <a:ext cx="1911939" cy="1565930"/>
                    </a:xfrm>
                    <a:prstGeom prst="rect">
                      <a:avLst/>
                    </a:prstGeom>
                  </pic:spPr>
                </pic:pic>
              </a:graphicData>
            </a:graphic>
          </wp:inline>
        </w:drawing>
      </w:r>
    </w:p>
    <w:p>
      <w:pPr>
        <w:tabs>
          <w:tab w:val="left" w:pos="615"/>
        </w:tabs>
        <w:spacing w:line="360" w:lineRule="auto"/>
        <w:jc w:val="center"/>
        <w:rPr>
          <w:rFonts w:ascii="Times New Roman" w:hAnsi="Times New Roman" w:eastAsia="Times New Roman" w:cs="Times New Roman"/>
          <w:b/>
          <w:color w:val="000000"/>
          <w:sz w:val="26"/>
          <w:szCs w:val="26"/>
        </w:rPr>
      </w:pPr>
    </w:p>
    <w:p>
      <w:pPr>
        <w:tabs>
          <w:tab w:val="left" w:pos="615"/>
        </w:tabs>
        <w:spacing w:line="360" w:lineRule="auto"/>
        <w:jc w:val="center"/>
        <w:rPr>
          <w:rFonts w:ascii="Times New Roman" w:hAnsi="Times New Roman" w:eastAsia="Times New Roman" w:cs="Times New Roman"/>
          <w:b/>
          <w:color w:val="000000"/>
          <w:sz w:val="32"/>
          <w:szCs w:val="32"/>
        </w:rPr>
      </w:pPr>
      <w:r>
        <w:rPr>
          <w:rFonts w:ascii="Times New Roman" w:hAnsi="Times New Roman" w:eastAsia="Times New Roman" w:cs="Times New Roman"/>
          <w:b/>
          <w:color w:val="000000"/>
          <w:sz w:val="32"/>
          <w:szCs w:val="32"/>
          <w:rtl w:val="0"/>
        </w:rPr>
        <w:t>ĐỀ TÀI CUỐI KỲ MÔN HỆ QUẢN TRỊ CSDL</w:t>
      </w:r>
    </w:p>
    <w:p>
      <w:pPr>
        <w:tabs>
          <w:tab w:val="left" w:pos="615"/>
        </w:tabs>
        <w:spacing w:line="360" w:lineRule="auto"/>
        <w:jc w:val="center"/>
        <w:rPr>
          <w:rFonts w:ascii="Times New Roman" w:hAnsi="Times New Roman" w:eastAsia="Times New Roman" w:cs="Times New Roman"/>
          <w:b/>
          <w:color w:val="000000"/>
          <w:sz w:val="26"/>
          <w:szCs w:val="26"/>
          <w:u w:val="single"/>
          <w:rtl w:val="0"/>
        </w:rPr>
      </w:pPr>
      <w:r>
        <w:rPr>
          <w:rFonts w:ascii="Times New Roman" w:hAnsi="Times New Roman" w:eastAsia="Times New Roman" w:cs="Times New Roman"/>
          <w:b/>
          <w:color w:val="000000"/>
          <w:sz w:val="26"/>
          <w:szCs w:val="26"/>
          <w:u w:val="single"/>
          <w:rtl w:val="0"/>
        </w:rPr>
        <w:t>TÊN ĐỀ TÀI:</w:t>
      </w:r>
    </w:p>
    <w:p>
      <w:pPr>
        <w:tabs>
          <w:tab w:val="left" w:pos="615"/>
        </w:tabs>
        <w:spacing w:line="360" w:lineRule="auto"/>
        <w:rPr>
          <w:rFonts w:ascii="Times New Roman" w:hAnsi="Times New Roman" w:eastAsia="Times New Roman" w:cs="Times New Roman"/>
          <w:b/>
          <w:color w:val="000000"/>
          <w:sz w:val="26"/>
          <w:szCs w:val="26"/>
          <w:u w:val="single"/>
          <w:rtl w:val="0"/>
        </w:rPr>
      </w:pPr>
    </w:p>
    <w:p>
      <w:pPr>
        <w:tabs>
          <w:tab w:val="left" w:pos="615"/>
        </w:tabs>
        <w:spacing w:line="360" w:lineRule="auto"/>
        <w:jc w:val="center"/>
        <w:rPr>
          <w:rFonts w:hint="default" w:ascii="Times New Roman" w:hAnsi="Times New Roman" w:eastAsia="Times New Roman" w:cs="Times New Roman"/>
          <w:b/>
          <w:color w:val="000000"/>
          <w:sz w:val="40"/>
          <w:szCs w:val="40"/>
          <w:rtl w:val="0"/>
          <w:lang w:val="en-US"/>
        </w:rPr>
      </w:pPr>
      <w:r>
        <w:rPr>
          <w:rFonts w:ascii="Times New Roman" w:hAnsi="Times New Roman" w:eastAsia="Times New Roman" w:cs="Times New Roman"/>
          <w:b/>
          <w:color w:val="000000"/>
          <w:sz w:val="40"/>
          <w:szCs w:val="40"/>
          <w:rtl w:val="0"/>
        </w:rPr>
        <w:t xml:space="preserve">QUẢN LÝ CHUỖI CỬA HÀNG </w:t>
      </w:r>
      <w:r>
        <w:rPr>
          <w:rFonts w:hint="default" w:ascii="Times New Roman" w:hAnsi="Times New Roman" w:eastAsia="Times New Roman" w:cs="Times New Roman"/>
          <w:b/>
          <w:color w:val="000000"/>
          <w:sz w:val="40"/>
          <w:szCs w:val="40"/>
          <w:rtl w:val="0"/>
          <w:lang w:val="en-US"/>
        </w:rPr>
        <w:t>XE ÔTÔ</w:t>
      </w:r>
    </w:p>
    <w:p>
      <w:pPr>
        <w:tabs>
          <w:tab w:val="left" w:pos="615"/>
        </w:tabs>
        <w:spacing w:line="360" w:lineRule="auto"/>
        <w:jc w:val="center"/>
        <w:rPr>
          <w:rFonts w:hint="default" w:ascii="Times New Roman" w:hAnsi="Times New Roman" w:eastAsia="Times New Roman" w:cs="Times New Roman"/>
          <w:b/>
          <w:color w:val="000000"/>
          <w:sz w:val="40"/>
          <w:szCs w:val="40"/>
          <w:rtl w:val="0"/>
          <w:lang w:val="en-US"/>
        </w:rPr>
      </w:pPr>
    </w:p>
    <w:p>
      <w:pPr>
        <w:tabs>
          <w:tab w:val="left" w:pos="615"/>
        </w:tabs>
        <w:spacing w:line="360" w:lineRule="auto"/>
        <w:ind w:left="4320" w:firstLine="0"/>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 xml:space="preserve">GVHD: </w:t>
      </w:r>
      <w:r>
        <w:rPr>
          <w:rFonts w:ascii="Times New Roman" w:hAnsi="Times New Roman" w:eastAsia="Times New Roman" w:cs="Times New Roman"/>
          <w:i/>
          <w:color w:val="000000"/>
          <w:sz w:val="26"/>
          <w:szCs w:val="26"/>
          <w:rtl w:val="0"/>
        </w:rPr>
        <w:t>TS. Nguyễn Thành Sơn</w:t>
      </w:r>
    </w:p>
    <w:p>
      <w:pPr>
        <w:tabs>
          <w:tab w:val="left" w:pos="615"/>
        </w:tabs>
        <w:spacing w:line="360" w:lineRule="auto"/>
        <w:ind w:left="4320" w:firstLine="0"/>
        <w:jc w:val="both"/>
        <w:rPr>
          <w:rFonts w:ascii="Times New Roman" w:hAnsi="Times New Roman" w:eastAsia="Times New Roman" w:cs="Times New Roman"/>
          <w:i/>
          <w:color w:val="000000"/>
          <w:sz w:val="26"/>
          <w:szCs w:val="26"/>
        </w:rPr>
      </w:pPr>
      <w:r>
        <w:rPr>
          <w:rFonts w:ascii="Times New Roman" w:hAnsi="Times New Roman" w:eastAsia="Times New Roman" w:cs="Times New Roman"/>
          <w:b/>
          <w:color w:val="000000"/>
          <w:sz w:val="26"/>
          <w:szCs w:val="26"/>
          <w:rtl w:val="0"/>
        </w:rPr>
        <w:t xml:space="preserve">Lớp HP: </w:t>
      </w:r>
      <w:r>
        <w:rPr>
          <w:rFonts w:hint="default" w:ascii="Times New Roman" w:hAnsi="Times New Roman" w:eastAsia="Times New Roman"/>
          <w:b/>
          <w:color w:val="000000"/>
          <w:sz w:val="26"/>
          <w:szCs w:val="26"/>
          <w:rtl w:val="0"/>
        </w:rPr>
        <w:t>DBMS330284_23_1_03</w:t>
      </w:r>
    </w:p>
    <w:p>
      <w:pPr>
        <w:tabs>
          <w:tab w:val="left" w:pos="615"/>
        </w:tabs>
        <w:spacing w:line="360" w:lineRule="auto"/>
        <w:ind w:left="4320" w:firstLine="0"/>
        <w:jc w:val="both"/>
        <w:rPr>
          <w:rFonts w:ascii="Times New Roman" w:hAnsi="Times New Roman" w:eastAsia="Times New Roman" w:cs="Times New Roman"/>
          <w:i/>
          <w:color w:val="000000"/>
          <w:sz w:val="26"/>
          <w:szCs w:val="26"/>
        </w:rPr>
      </w:pPr>
      <w:r>
        <w:rPr>
          <w:rFonts w:ascii="Times New Roman" w:hAnsi="Times New Roman" w:eastAsia="Times New Roman" w:cs="Times New Roman"/>
          <w:b/>
          <w:color w:val="000000"/>
          <w:sz w:val="26"/>
          <w:szCs w:val="26"/>
          <w:rtl w:val="0"/>
        </w:rPr>
        <w:t xml:space="preserve">Nhóm thực hiện: </w:t>
      </w:r>
      <w:r>
        <w:rPr>
          <w:rFonts w:ascii="Times New Roman" w:hAnsi="Times New Roman" w:eastAsia="Times New Roman" w:cs="Times New Roman"/>
          <w:i/>
          <w:color w:val="000000"/>
          <w:sz w:val="26"/>
          <w:szCs w:val="26"/>
          <w:rtl w:val="0"/>
        </w:rPr>
        <w:t>Nhóm 0</w:t>
      </w:r>
      <w:r>
        <w:rPr>
          <w:rFonts w:hint="default" w:ascii="Times New Roman" w:hAnsi="Times New Roman" w:eastAsia="Times New Roman" w:cs="Times New Roman"/>
          <w:i/>
          <w:color w:val="000000"/>
          <w:sz w:val="26"/>
          <w:szCs w:val="26"/>
          <w:rtl w:val="0"/>
          <w:lang w:val="en-US"/>
        </w:rPr>
        <w:t>3</w:t>
      </w:r>
    </w:p>
    <w:p>
      <w:pPr>
        <w:tabs>
          <w:tab w:val="left" w:pos="615"/>
        </w:tabs>
        <w:spacing w:line="360" w:lineRule="auto"/>
        <w:ind w:left="4320" w:firstLine="0"/>
        <w:jc w:val="both"/>
        <w:rPr>
          <w:rFonts w:hint="default" w:ascii="Times New Roman" w:hAnsi="Times New Roman" w:eastAsia="Times New Roman" w:cs="Times New Roman"/>
          <w:b/>
          <w:color w:val="000000"/>
          <w:sz w:val="26"/>
          <w:szCs w:val="26"/>
          <w:lang w:val="en-US"/>
        </w:rPr>
      </w:pPr>
      <w:r>
        <w:rPr>
          <w:rFonts w:ascii="Times New Roman" w:hAnsi="Times New Roman" w:eastAsia="Times New Roman" w:cs="Times New Roman"/>
          <w:b/>
          <w:color w:val="000000"/>
          <w:sz w:val="26"/>
          <w:szCs w:val="26"/>
          <w:rtl w:val="0"/>
        </w:rPr>
        <w:t xml:space="preserve">Học kỳ: </w:t>
      </w:r>
      <w:r>
        <w:rPr>
          <w:rFonts w:hint="default" w:ascii="Times New Roman" w:hAnsi="Times New Roman" w:eastAsia="Times New Roman" w:cs="Times New Roman"/>
          <w:b/>
          <w:color w:val="000000"/>
          <w:sz w:val="26"/>
          <w:szCs w:val="26"/>
          <w:rtl w:val="0"/>
          <w:lang w:val="en-US"/>
        </w:rPr>
        <w:t>1</w:t>
      </w:r>
    </w:p>
    <w:p>
      <w:pPr>
        <w:tabs>
          <w:tab w:val="left" w:pos="615"/>
        </w:tabs>
        <w:spacing w:line="360" w:lineRule="auto"/>
        <w:ind w:left="4320" w:firstLine="0"/>
        <w:jc w:val="both"/>
        <w:rPr>
          <w:rFonts w:hint="default" w:ascii="Times New Roman" w:hAnsi="Times New Roman" w:eastAsia="Times New Roman" w:cs="Times New Roman"/>
          <w:b/>
          <w:color w:val="000000"/>
          <w:sz w:val="26"/>
          <w:szCs w:val="26"/>
          <w:lang w:val="en-US"/>
        </w:rPr>
      </w:pPr>
      <w:r>
        <w:rPr>
          <w:rFonts w:ascii="Times New Roman" w:hAnsi="Times New Roman" w:eastAsia="Times New Roman" w:cs="Times New Roman"/>
          <w:b/>
          <w:color w:val="000000"/>
          <w:sz w:val="26"/>
          <w:szCs w:val="26"/>
          <w:rtl w:val="0"/>
        </w:rPr>
        <w:t>Năm học: 202</w:t>
      </w:r>
      <w:r>
        <w:rPr>
          <w:rFonts w:hint="default" w:ascii="Times New Roman" w:hAnsi="Times New Roman" w:eastAsia="Times New Roman" w:cs="Times New Roman"/>
          <w:b/>
          <w:color w:val="000000"/>
          <w:sz w:val="26"/>
          <w:szCs w:val="26"/>
          <w:rtl w:val="0"/>
          <w:lang w:val="en-US"/>
        </w:rPr>
        <w:t>3</w:t>
      </w:r>
      <w:r>
        <w:rPr>
          <w:rFonts w:ascii="Times New Roman" w:hAnsi="Times New Roman" w:eastAsia="Times New Roman" w:cs="Times New Roman"/>
          <w:b/>
          <w:color w:val="000000"/>
          <w:sz w:val="26"/>
          <w:szCs w:val="26"/>
          <w:rtl w:val="0"/>
        </w:rPr>
        <w:t xml:space="preserve"> – 202</w:t>
      </w:r>
      <w:r>
        <w:rPr>
          <w:rFonts w:hint="default" w:ascii="Times New Roman" w:hAnsi="Times New Roman" w:eastAsia="Times New Roman" w:cs="Times New Roman"/>
          <w:b/>
          <w:color w:val="000000"/>
          <w:sz w:val="26"/>
          <w:szCs w:val="26"/>
          <w:rtl w:val="0"/>
          <w:lang w:val="en-US"/>
        </w:rPr>
        <w:t>4</w:t>
      </w:r>
    </w:p>
    <w:p>
      <w:pPr>
        <w:tabs>
          <w:tab w:val="left" w:pos="615"/>
        </w:tabs>
        <w:spacing w:line="360" w:lineRule="auto"/>
        <w:ind w:left="4320" w:firstLine="0"/>
        <w:jc w:val="both"/>
        <w:rPr>
          <w:rFonts w:ascii="Times New Roman" w:hAnsi="Times New Roman" w:eastAsia="Times New Roman" w:cs="Times New Roman"/>
          <w:b/>
          <w:color w:val="000000"/>
          <w:sz w:val="26"/>
          <w:szCs w:val="26"/>
        </w:rPr>
      </w:pPr>
    </w:p>
    <w:p>
      <w:pPr>
        <w:tabs>
          <w:tab w:val="left" w:pos="615"/>
        </w:tabs>
        <w:spacing w:line="360" w:lineRule="auto"/>
        <w:ind w:left="4320" w:firstLine="0"/>
        <w:jc w:val="both"/>
        <w:rPr>
          <w:rFonts w:ascii="Times New Roman" w:hAnsi="Times New Roman" w:eastAsia="Times New Roman" w:cs="Times New Roman"/>
          <w:b/>
          <w:color w:val="000000"/>
          <w:sz w:val="26"/>
          <w:szCs w:val="26"/>
        </w:rPr>
      </w:pPr>
    </w:p>
    <w:p>
      <w:pPr>
        <w:tabs>
          <w:tab w:val="left" w:pos="615"/>
        </w:tabs>
        <w:spacing w:line="360" w:lineRule="auto"/>
        <w:ind w:left="4320" w:firstLine="0"/>
        <w:jc w:val="both"/>
        <w:rPr>
          <w:rFonts w:ascii="Times New Roman" w:hAnsi="Times New Roman" w:eastAsia="Times New Roman" w:cs="Times New Roman"/>
          <w:b/>
          <w:color w:val="000000"/>
          <w:sz w:val="26"/>
          <w:szCs w:val="26"/>
        </w:rPr>
      </w:pPr>
    </w:p>
    <w:p>
      <w:pPr>
        <w:tabs>
          <w:tab w:val="left" w:pos="615"/>
        </w:tabs>
        <w:spacing w:line="360" w:lineRule="auto"/>
        <w:ind w:left="4320" w:firstLine="0"/>
        <w:jc w:val="both"/>
        <w:rPr>
          <w:rFonts w:ascii="Times New Roman" w:hAnsi="Times New Roman" w:eastAsia="Times New Roman" w:cs="Times New Roman"/>
          <w:b/>
          <w:color w:val="000000"/>
          <w:sz w:val="26"/>
          <w:szCs w:val="26"/>
        </w:rPr>
      </w:pPr>
    </w:p>
    <w:p>
      <w:pPr>
        <w:tabs>
          <w:tab w:val="left" w:pos="615"/>
        </w:tabs>
        <w:spacing w:line="360" w:lineRule="auto"/>
        <w:ind w:left="4320" w:firstLine="0"/>
        <w:jc w:val="both"/>
        <w:rPr>
          <w:rFonts w:ascii="Times New Roman" w:hAnsi="Times New Roman" w:eastAsia="Times New Roman" w:cs="Times New Roman"/>
          <w:b/>
          <w:color w:val="000000"/>
          <w:sz w:val="26"/>
          <w:szCs w:val="26"/>
        </w:rPr>
      </w:pPr>
    </w:p>
    <w:p>
      <w:pPr>
        <w:tabs>
          <w:tab w:val="left" w:pos="615"/>
        </w:tabs>
        <w:spacing w:line="360" w:lineRule="auto"/>
        <w:ind w:left="4320" w:firstLine="0"/>
        <w:jc w:val="both"/>
        <w:rPr>
          <w:rFonts w:ascii="Times New Roman" w:hAnsi="Times New Roman" w:eastAsia="Times New Roman" w:cs="Times New Roman"/>
          <w:b/>
          <w:color w:val="000000"/>
          <w:sz w:val="26"/>
          <w:szCs w:val="26"/>
        </w:rPr>
      </w:pPr>
    </w:p>
    <w:p>
      <w:pPr>
        <w:tabs>
          <w:tab w:val="left" w:pos="615"/>
        </w:tabs>
        <w:spacing w:line="360" w:lineRule="auto"/>
        <w:ind w:left="4320" w:firstLine="0"/>
        <w:jc w:val="center"/>
        <w:rPr>
          <w:rFonts w:ascii="Times New Roman" w:hAnsi="Times New Roman" w:eastAsia="Times New Roman" w:cs="Times New Roman"/>
          <w:b/>
          <w:color w:val="000000"/>
          <w:sz w:val="26"/>
          <w:szCs w:val="26"/>
        </w:rPr>
      </w:pPr>
    </w:p>
    <w:p>
      <w:pPr>
        <w:spacing w:line="360" w:lineRule="auto"/>
        <w:jc w:val="center"/>
        <w:rPr>
          <w:rFonts w:ascii="Times New Roman" w:hAnsi="Times New Roman" w:eastAsia="Times New Roman" w:cs="Times New Roman"/>
          <w:i/>
          <w:sz w:val="28"/>
          <w:szCs w:val="28"/>
          <w:rtl w:val="0"/>
        </w:rPr>
      </w:pPr>
      <w:r>
        <w:rPr>
          <w:rFonts w:ascii="Times New Roman" w:hAnsi="Times New Roman" w:eastAsia="Times New Roman" w:cs="Times New Roman"/>
          <w:i/>
          <w:color w:val="000000"/>
          <w:sz w:val="28"/>
          <w:szCs w:val="28"/>
          <w:rtl w:val="0"/>
        </w:rPr>
        <w:t xml:space="preserve">Tp. Hồ Chí Minh ngày </w:t>
      </w:r>
      <w:r>
        <w:rPr>
          <w:rFonts w:ascii="Times New Roman" w:hAnsi="Times New Roman" w:eastAsia="Times New Roman" w:cs="Times New Roman"/>
          <w:i/>
          <w:sz w:val="28"/>
          <w:szCs w:val="28"/>
          <w:rtl w:val="0"/>
        </w:rPr>
        <w:t>…</w:t>
      </w:r>
      <w:r>
        <w:rPr>
          <w:rFonts w:ascii="Times New Roman" w:hAnsi="Times New Roman" w:eastAsia="Times New Roman" w:cs="Times New Roman"/>
          <w:i/>
          <w:color w:val="000000"/>
          <w:sz w:val="28"/>
          <w:szCs w:val="28"/>
          <w:rtl w:val="0"/>
        </w:rPr>
        <w:t>, tháng</w:t>
      </w:r>
      <w:r>
        <w:rPr>
          <w:rFonts w:ascii="Times New Roman" w:hAnsi="Times New Roman" w:eastAsia="Times New Roman" w:cs="Times New Roman"/>
          <w:i/>
          <w:sz w:val="28"/>
          <w:szCs w:val="28"/>
          <w:rtl w:val="0"/>
        </w:rPr>
        <w:t>…</w:t>
      </w:r>
      <w:r>
        <w:rPr>
          <w:rFonts w:ascii="Times New Roman" w:hAnsi="Times New Roman" w:eastAsia="Times New Roman" w:cs="Times New Roman"/>
          <w:i/>
          <w:color w:val="000000"/>
          <w:sz w:val="28"/>
          <w:szCs w:val="28"/>
          <w:rtl w:val="0"/>
        </w:rPr>
        <w:t>, năm 202</w:t>
      </w:r>
      <w:r>
        <w:rPr>
          <w:rFonts w:ascii="Times New Roman" w:hAnsi="Times New Roman" w:eastAsia="Times New Roman" w:cs="Times New Roman"/>
          <w:i/>
          <w:sz w:val="28"/>
          <w:szCs w:val="28"/>
          <w:rtl w:val="0"/>
        </w:rPr>
        <w:t>3</w:t>
      </w:r>
    </w:p>
    <w:p>
      <w:pPr>
        <w:spacing w:line="360" w:lineRule="auto"/>
        <w:jc w:val="center"/>
        <w:rPr>
          <w:rFonts w:ascii="Times New Roman" w:hAnsi="Times New Roman" w:eastAsia="Times New Roman" w:cs="Times New Roman"/>
          <w:i/>
          <w:sz w:val="28"/>
          <w:szCs w:val="28"/>
          <w:rtl w:val="0"/>
        </w:rPr>
      </w:pPr>
    </w:p>
    <w:p>
      <w:pPr>
        <w:spacing w:line="360" w:lineRule="auto"/>
        <w:jc w:val="center"/>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DANH SÁCH SINH VIÊN NHÓM THỰC HIỆN</w:t>
      </w:r>
    </w:p>
    <w:p>
      <w:pPr>
        <w:spacing w:line="360" w:lineRule="auto"/>
        <w:jc w:val="center"/>
        <w:rPr>
          <w:rFonts w:hint="default" w:ascii="Times New Roman" w:hAnsi="Times New Roman" w:eastAsia="Times New Roman" w:cs="Times New Roman"/>
          <w:b/>
          <w:color w:val="000000"/>
          <w:sz w:val="26"/>
          <w:szCs w:val="26"/>
          <w:lang w:val="en-US"/>
        </w:rPr>
      </w:pPr>
      <w:r>
        <w:rPr>
          <w:rFonts w:ascii="Times New Roman" w:hAnsi="Times New Roman" w:eastAsia="Times New Roman" w:cs="Times New Roman"/>
          <w:b/>
          <w:color w:val="000000"/>
          <w:sz w:val="26"/>
          <w:szCs w:val="26"/>
          <w:rtl w:val="0"/>
        </w:rPr>
        <w:t xml:space="preserve">HỌC KÌ </w:t>
      </w:r>
      <w:r>
        <w:rPr>
          <w:rFonts w:hint="default" w:ascii="Times New Roman" w:hAnsi="Times New Roman" w:eastAsia="Times New Roman" w:cs="Times New Roman"/>
          <w:b/>
          <w:color w:val="000000"/>
          <w:sz w:val="26"/>
          <w:szCs w:val="26"/>
          <w:rtl w:val="0"/>
          <w:lang w:val="en-US"/>
        </w:rPr>
        <w:t>1</w:t>
      </w:r>
      <w:r>
        <w:rPr>
          <w:rFonts w:ascii="Times New Roman" w:hAnsi="Times New Roman" w:eastAsia="Times New Roman" w:cs="Times New Roman"/>
          <w:b/>
          <w:color w:val="000000"/>
          <w:sz w:val="26"/>
          <w:szCs w:val="26"/>
          <w:rtl w:val="0"/>
        </w:rPr>
        <w:t xml:space="preserve"> NĂM HỌC 202</w:t>
      </w:r>
      <w:r>
        <w:rPr>
          <w:rFonts w:hint="default" w:ascii="Times New Roman" w:hAnsi="Times New Roman" w:eastAsia="Times New Roman" w:cs="Times New Roman"/>
          <w:b/>
          <w:color w:val="000000"/>
          <w:sz w:val="26"/>
          <w:szCs w:val="26"/>
          <w:rtl w:val="0"/>
          <w:lang w:val="en-US"/>
        </w:rPr>
        <w:t>3</w:t>
      </w:r>
      <w:r>
        <w:rPr>
          <w:rFonts w:ascii="Times New Roman" w:hAnsi="Times New Roman" w:eastAsia="Times New Roman" w:cs="Times New Roman"/>
          <w:b/>
          <w:color w:val="000000"/>
          <w:sz w:val="26"/>
          <w:szCs w:val="26"/>
          <w:rtl w:val="0"/>
        </w:rPr>
        <w:t>-202</w:t>
      </w:r>
      <w:r>
        <w:rPr>
          <w:rFonts w:hint="default" w:ascii="Times New Roman" w:hAnsi="Times New Roman" w:eastAsia="Times New Roman" w:cs="Times New Roman"/>
          <w:b/>
          <w:color w:val="000000"/>
          <w:sz w:val="26"/>
          <w:szCs w:val="26"/>
          <w:rtl w:val="0"/>
          <w:lang w:val="en-US"/>
        </w:rPr>
        <w:t>4</w:t>
      </w:r>
    </w:p>
    <w:p>
      <w:pPr>
        <w:spacing w:line="360" w:lineRule="auto"/>
        <w:jc w:val="center"/>
        <w:rPr>
          <w:rFonts w:hint="default" w:ascii="Times New Roman" w:hAnsi="Times New Roman" w:eastAsia="Times New Roman" w:cs="Times New Roman"/>
          <w:b/>
          <w:color w:val="000000"/>
          <w:sz w:val="26"/>
          <w:szCs w:val="26"/>
          <w:lang w:val="en-US"/>
        </w:rPr>
      </w:pPr>
      <w:r>
        <w:rPr>
          <w:rFonts w:ascii="Times New Roman" w:hAnsi="Times New Roman" w:eastAsia="Times New Roman" w:cs="Times New Roman"/>
          <w:b/>
          <w:color w:val="000000"/>
          <w:sz w:val="26"/>
          <w:szCs w:val="26"/>
          <w:rtl w:val="0"/>
        </w:rPr>
        <w:t>Nhóm 0</w:t>
      </w:r>
      <w:r>
        <w:rPr>
          <w:rFonts w:hint="default" w:ascii="Times New Roman" w:hAnsi="Times New Roman" w:eastAsia="Times New Roman" w:cs="Times New Roman"/>
          <w:b/>
          <w:color w:val="000000"/>
          <w:sz w:val="26"/>
          <w:szCs w:val="26"/>
          <w:rtl w:val="0"/>
          <w:lang w:val="en-US"/>
        </w:rPr>
        <w:t>3</w:t>
      </w:r>
    </w:p>
    <w:p>
      <w:pPr>
        <w:spacing w:line="360" w:lineRule="auto"/>
        <w:rPr>
          <w:rFonts w:hint="default"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rtl w:val="0"/>
        </w:rPr>
        <w:t>Đề tài: Qu</w:t>
      </w:r>
      <w:r>
        <w:rPr>
          <w:rFonts w:ascii="Times New Roman" w:hAnsi="Times New Roman" w:eastAsia="Times New Roman" w:cs="Times New Roman"/>
          <w:sz w:val="26"/>
          <w:szCs w:val="26"/>
          <w:rtl w:val="0"/>
        </w:rPr>
        <w:t xml:space="preserve">ản lý chuỗi cửa hàng xe </w:t>
      </w:r>
      <w:r>
        <w:rPr>
          <w:rFonts w:hint="default" w:ascii="Times New Roman" w:hAnsi="Times New Roman" w:eastAsia="Times New Roman" w:cs="Times New Roman"/>
          <w:sz w:val="26"/>
          <w:szCs w:val="26"/>
          <w:rtl w:val="0"/>
          <w:lang w:val="en-US"/>
        </w:rPr>
        <w:t>ôtô</w:t>
      </w:r>
    </w:p>
    <w:tbl>
      <w:tblPr>
        <w:tblStyle w:val="249"/>
        <w:tblW w:w="880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12"/>
        <w:gridCol w:w="61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p>
            <w:pPr>
              <w:spacing w:line="360" w:lineRule="auto"/>
              <w:rPr>
                <w:rFonts w:hint="default"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rtl w:val="0"/>
              </w:rPr>
              <w:t>2111</w:t>
            </w:r>
            <w:r>
              <w:rPr>
                <w:rFonts w:hint="default" w:ascii="Times New Roman" w:hAnsi="Times New Roman" w:eastAsia="Times New Roman" w:cs="Times New Roman"/>
                <w:color w:val="000000"/>
                <w:sz w:val="26"/>
                <w:szCs w:val="26"/>
                <w:rtl w:val="0"/>
                <w:lang w:val="en-US"/>
              </w:rPr>
              <w:t>0900</w:t>
            </w:r>
          </w:p>
        </w:tc>
        <w:tc>
          <w:p>
            <w:pPr>
              <w:spacing w:line="360" w:lineRule="auto"/>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rtl w:val="0"/>
                <w:lang w:val="en-US"/>
              </w:rPr>
              <w:t>Sú Minh Luân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3" w:hRule="atLeast"/>
        </w:trPr>
        <w:tc>
          <w:p>
            <w:pPr>
              <w:spacing w:line="360" w:lineRule="auto"/>
              <w:rPr>
                <w:rFonts w:hint="default"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rtl w:val="0"/>
              </w:rPr>
              <w:t>21110</w:t>
            </w:r>
            <w:r>
              <w:rPr>
                <w:rFonts w:hint="default" w:ascii="Times New Roman" w:hAnsi="Times New Roman" w:eastAsia="Times New Roman" w:cs="Times New Roman"/>
                <w:color w:val="000000"/>
                <w:sz w:val="26"/>
                <w:szCs w:val="26"/>
                <w:rtl w:val="0"/>
                <w:lang w:val="en-US"/>
              </w:rPr>
              <w:t>512</w:t>
            </w:r>
          </w:p>
        </w:tc>
        <w:tc>
          <w:p>
            <w:pPr>
              <w:spacing w:line="360" w:lineRule="auto"/>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rtl w:val="0"/>
                <w:lang w:val="en-US"/>
              </w:rPr>
              <w:t>Nguyễn Việt Khoa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76" w:hRule="atLeast"/>
        </w:trPr>
        <w:tc>
          <w:p>
            <w:pPr>
              <w:spacing w:line="360" w:lineRule="auto"/>
              <w:rPr>
                <w:rFonts w:hint="default"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rtl w:val="0"/>
              </w:rPr>
              <w:t>21110</w:t>
            </w:r>
            <w:r>
              <w:rPr>
                <w:rFonts w:hint="default" w:ascii="Times New Roman" w:hAnsi="Times New Roman" w:eastAsia="Times New Roman" w:cs="Times New Roman"/>
                <w:color w:val="000000"/>
                <w:sz w:val="26"/>
                <w:szCs w:val="26"/>
                <w:rtl w:val="0"/>
                <w:lang w:val="en-US"/>
              </w:rPr>
              <w:t>927</w:t>
            </w:r>
          </w:p>
        </w:tc>
        <w:tc>
          <w:p>
            <w:pPr>
              <w:spacing w:line="360" w:lineRule="auto"/>
              <w:rPr>
                <w:rFonts w:hint="default" w:ascii="Times New Roman" w:hAnsi="Times New Roman" w:eastAsia="Times New Roman" w:cs="Times New Roman"/>
                <w:color w:val="000000"/>
                <w:sz w:val="26"/>
                <w:szCs w:val="26"/>
                <w:lang w:val="en-US"/>
              </w:rPr>
            </w:pPr>
            <w:r>
              <w:rPr>
                <w:rFonts w:hint="default" w:ascii="Times New Roman" w:hAnsi="Times New Roman" w:eastAsia="Times New Roman" w:cs="Times New Roman"/>
                <w:color w:val="000000"/>
                <w:sz w:val="26"/>
                <w:szCs w:val="26"/>
                <w:rtl w:val="0"/>
                <w:lang w:val="en-US"/>
              </w:rPr>
              <w:t>Nguyễn Xuân Thể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1" w:hRule="atLeast"/>
        </w:trPr>
        <w:tc>
          <w:p>
            <w:pPr>
              <w:spacing w:line="360" w:lineRule="auto"/>
              <w:rPr>
                <w:rFonts w:hint="default"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rtl w:val="0"/>
              </w:rPr>
              <w:t>21110</w:t>
            </w:r>
            <w:r>
              <w:rPr>
                <w:rFonts w:hint="default" w:ascii="Times New Roman" w:hAnsi="Times New Roman" w:eastAsia="Times New Roman" w:cs="Times New Roman"/>
                <w:color w:val="000000"/>
                <w:sz w:val="26"/>
                <w:szCs w:val="26"/>
                <w:rtl w:val="0"/>
                <w:lang w:val="en-US"/>
              </w:rPr>
              <w:t>665</w:t>
            </w:r>
          </w:p>
        </w:tc>
        <w:tc>
          <w:p>
            <w:pPr>
              <w:spacing w:line="360" w:lineRule="auto"/>
              <w:rPr>
                <w:rFonts w:hint="default" w:ascii="Times New Roman" w:hAnsi="Times New Roman" w:eastAsia="Times New Roman" w:cs="Times New Roman"/>
                <w:color w:val="000000"/>
                <w:sz w:val="26"/>
                <w:szCs w:val="26"/>
                <w:lang w:val="en-US"/>
              </w:rPr>
            </w:pPr>
            <w:r>
              <w:rPr>
                <w:rFonts w:ascii="Times New Roman" w:hAnsi="Times New Roman" w:eastAsia="Times New Roman" w:cs="Times New Roman"/>
                <w:color w:val="000000"/>
                <w:sz w:val="26"/>
                <w:szCs w:val="26"/>
                <w:lang w:val="en-US"/>
              </w:rPr>
              <w:t>Đặ</w:t>
            </w:r>
            <w:r>
              <w:rPr>
                <w:rFonts w:hint="default" w:ascii="Times New Roman" w:hAnsi="Times New Roman" w:eastAsia="Times New Roman" w:cs="Times New Roman"/>
                <w:color w:val="000000"/>
                <w:sz w:val="26"/>
                <w:szCs w:val="26"/>
                <w:lang w:val="en-US"/>
              </w:rPr>
              <w:t>ng Gia Thuận</w:t>
            </w:r>
          </w:p>
        </w:tc>
      </w:tr>
    </w:tbl>
    <w:p>
      <w:pPr>
        <w:spacing w:line="360" w:lineRule="auto"/>
        <w:rPr>
          <w:rFonts w:ascii="Times New Roman" w:hAnsi="Times New Roman" w:eastAsia="Times New Roman" w:cs="Times New Roman"/>
          <w:b/>
          <w:color w:val="000000"/>
          <w:sz w:val="26"/>
          <w:szCs w:val="26"/>
        </w:rPr>
      </w:pPr>
    </w:p>
    <w:p>
      <w:pPr>
        <w:spacing w:line="360" w:lineRule="auto"/>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NHẬN XÉT CỦA GV</w:t>
      </w:r>
    </w:p>
    <w:p>
      <w:pPr>
        <w:spacing w:line="360" w:lineRule="auto"/>
        <w:rPr>
          <w:rFonts w:ascii="Times New Roman" w:hAnsi="Times New Roman" w:eastAsia="Times New Roman" w:cs="Times New Roman"/>
          <w:b/>
          <w:color w:val="000000"/>
          <w:sz w:val="26"/>
          <w:szCs w:val="26"/>
          <w:u w:val="single"/>
        </w:rPr>
      </w:pP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r>
        <w:rPr>
          <w:rFonts w:ascii="Times New Roman" w:hAnsi="Times New Roman" w:eastAsia="Times New Roman" w:cs="Times New Roman"/>
          <w:b/>
          <w:color w:val="000000"/>
          <w:sz w:val="26"/>
          <w:szCs w:val="26"/>
          <w:u w:val="single"/>
          <w:rtl w:val="0"/>
        </w:rPr>
        <w:tab/>
      </w:r>
    </w:p>
    <w:p>
      <w:pPr>
        <w:spacing w:line="360" w:lineRule="auto"/>
        <w:rPr>
          <w:rFonts w:ascii="Times New Roman" w:hAnsi="Times New Roman" w:eastAsia="Times New Roman" w:cs="Times New Roman"/>
          <w:b/>
          <w:color w:val="000000"/>
          <w:sz w:val="26"/>
          <w:szCs w:val="26"/>
        </w:rPr>
      </w:pPr>
    </w:p>
    <w:p>
      <w:pPr>
        <w:spacing w:line="360" w:lineRule="auto"/>
        <w:ind w:left="0" w:leftChars="0" w:firstLine="3300" w:firstLineChars="0"/>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 xml:space="preserve">Tp. Hồ Chí Minh, ngày </w:t>
      </w:r>
      <w:r>
        <w:rPr>
          <w:rFonts w:ascii="Times New Roman" w:hAnsi="Times New Roman" w:eastAsia="Times New Roman" w:cs="Times New Roman"/>
          <w:sz w:val="26"/>
          <w:szCs w:val="26"/>
          <w:rtl w:val="0"/>
        </w:rPr>
        <w:t>…</w:t>
      </w:r>
      <w:r>
        <w:rPr>
          <w:rFonts w:ascii="Times New Roman" w:hAnsi="Times New Roman" w:eastAsia="Times New Roman" w:cs="Times New Roman"/>
          <w:color w:val="000000"/>
          <w:sz w:val="26"/>
          <w:szCs w:val="26"/>
          <w:rtl w:val="0"/>
        </w:rPr>
        <w:t>, tháng</w:t>
      </w:r>
      <w:r>
        <w:rPr>
          <w:rFonts w:ascii="Times New Roman" w:hAnsi="Times New Roman" w:eastAsia="Times New Roman" w:cs="Times New Roman"/>
          <w:sz w:val="26"/>
          <w:szCs w:val="26"/>
          <w:rtl w:val="0"/>
        </w:rPr>
        <w:t>…</w:t>
      </w:r>
      <w:r>
        <w:rPr>
          <w:rFonts w:ascii="Times New Roman" w:hAnsi="Times New Roman" w:eastAsia="Times New Roman" w:cs="Times New Roman"/>
          <w:color w:val="000000"/>
          <w:sz w:val="26"/>
          <w:szCs w:val="26"/>
          <w:rtl w:val="0"/>
        </w:rPr>
        <w:t>, năm 202</w:t>
      </w:r>
      <w:r>
        <w:rPr>
          <w:rFonts w:ascii="Times New Roman" w:hAnsi="Times New Roman" w:eastAsia="Times New Roman" w:cs="Times New Roman"/>
          <w:sz w:val="26"/>
          <w:szCs w:val="26"/>
          <w:rtl w:val="0"/>
        </w:rPr>
        <w:t>3</w:t>
      </w:r>
    </w:p>
    <w:p>
      <w:pPr>
        <w:spacing w:line="360" w:lineRule="auto"/>
        <w:ind w:firstLine="3686"/>
        <w:jc w:val="center"/>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Giảng viên chấm điểm</w:t>
      </w:r>
    </w:p>
    <w:p>
      <w:pPr>
        <w:bidi w:val="0"/>
        <w:rPr>
          <w:rtl w:val="0"/>
        </w:rPr>
      </w:pPr>
    </w:p>
    <w:p>
      <w:pPr>
        <w:bidi w:val="0"/>
        <w:rPr>
          <w:rtl w:val="0"/>
        </w:rPr>
      </w:pPr>
    </w:p>
    <w:p>
      <w:pPr>
        <w:bidi w:val="0"/>
        <w:rPr>
          <w:rtl w:val="0"/>
        </w:rPr>
      </w:pPr>
    </w:p>
    <w:p>
      <w:pPr>
        <w:bidi w:val="0"/>
        <w:rPr>
          <w:rtl w:val="0"/>
        </w:rPr>
      </w:pPr>
    </w:p>
    <w:p>
      <w:pPr>
        <w:bidi w:val="0"/>
        <w:rPr>
          <w:rtl w:val="0"/>
        </w:rPr>
      </w:pPr>
    </w:p>
    <w:p>
      <w:pPr>
        <w:bidi w:val="0"/>
        <w:jc w:val="center"/>
        <w:rPr>
          <w:rFonts w:hint="default" w:ascii="Times New Roman" w:hAnsi="Times New Roman" w:cs="Times New Roman"/>
          <w:b/>
          <w:bCs/>
          <w:sz w:val="36"/>
          <w:szCs w:val="36"/>
          <w:rtl w:val="0"/>
        </w:rPr>
      </w:pPr>
      <w:r>
        <w:rPr>
          <w:rFonts w:hint="default" w:ascii="Times New Roman" w:hAnsi="Times New Roman" w:cs="Times New Roman"/>
          <w:b/>
          <w:bCs/>
          <w:sz w:val="36"/>
          <w:szCs w:val="36"/>
          <w:rtl w:val="0"/>
        </w:rPr>
        <w:t>CHƯƠNG 1. TỔNG QUAN VỀ HỆ THỐNG</w:t>
      </w:r>
      <w:bookmarkStart w:id="0" w:name="_heading=h.1fob9te" w:colFirst="0" w:colLast="0"/>
      <w:bookmarkEnd w:id="0"/>
    </w:p>
    <w:p>
      <w:pPr>
        <w:bidi w:val="0"/>
        <w:jc w:val="both"/>
        <w:rPr>
          <w:rFonts w:hint="default" w:ascii="Times New Roman" w:hAnsi="Times New Roman" w:cs="Times New Roman"/>
          <w:b/>
          <w:bCs/>
          <w:sz w:val="26"/>
          <w:szCs w:val="26"/>
          <w:rtl w:val="0"/>
          <w:lang w:val="en-US"/>
        </w:rPr>
      </w:pPr>
      <w:r>
        <w:rPr>
          <w:rFonts w:hint="default" w:ascii="Times New Roman" w:hAnsi="Times New Roman" w:cs="Times New Roman"/>
          <w:b/>
          <w:bCs/>
          <w:sz w:val="26"/>
          <w:szCs w:val="26"/>
          <w:rtl w:val="0"/>
          <w:lang w:val="en-US"/>
        </w:rPr>
        <w:t>1. Đặc tả bài toán</w:t>
      </w:r>
    </w:p>
    <w:p>
      <w:pPr>
        <w:spacing w:after="0" w:line="360" w:lineRule="auto"/>
        <w:ind w:firstLine="567"/>
        <w:rPr>
          <w:rFonts w:ascii="Times New Roman" w:hAnsi="Times New Roman" w:cs="Times New Roman"/>
          <w:b/>
          <w:bCs/>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Cửa hàng ô tô là nơi bán các loại xe ô tô con phục vụ mục đích đi lại, vận chuyển hàng hóa của khách hàng. Sản phẩm của cửa hàng có đa dạng thương hiệu, màu sắc, đáp ứng được sở thích cũng như nhu cầu của nhiều khách hàng. Ngoài việc bán các loại xe ô tô con, cửa hàng còn cung cấp dịch vụ bảo dưỡng và bảo hành xe.</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Bên cạnh quản lý các loại xe và phụ tùng, cửa hàng còn phải quản lý thêm số lượng lớn nhân viên với nhiều chức vụ khác nhau:</w:t>
      </w:r>
    </w:p>
    <w:p>
      <w:pPr>
        <w:pStyle w:val="251"/>
        <w:numPr>
          <w:ilvl w:val="0"/>
          <w:numId w:val="11"/>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Nhân viên tư vấn - bán hàng sẽ hỗ trợ tư vấn các dịch vụ của cửa hàng và mô tả thông tin mặt hàng cho khách hàng có nhu cầu</w:t>
      </w:r>
    </w:p>
    <w:p>
      <w:pPr>
        <w:pStyle w:val="251"/>
        <w:numPr>
          <w:ilvl w:val="0"/>
          <w:numId w:val="11"/>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Nhân viên bảo dưỡng/bảo hành sẽ phụ trách các dịch vụ bảo dưỡng/bảo hành xe cho khách hàng</w:t>
      </w:r>
    </w:p>
    <w:p>
      <w:pPr>
        <w:pStyle w:val="251"/>
        <w:numPr>
          <w:ilvl w:val="0"/>
          <w:numId w:val="11"/>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Nhân viên quản lý kho hàng có nhiệm vụ nhập hàng từ nhà cung cấp và lập báo cáo về số lượng</w:t>
      </w:r>
    </w:p>
    <w:p>
      <w:pPr>
        <w:pStyle w:val="251"/>
        <w:numPr>
          <w:ilvl w:val="0"/>
          <w:numId w:val="11"/>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Nhân viên thu ngân sẽ tạo lập hóa đơn thanh toán, đồng thời lưu thông tin khách hàng và mặt hàng hoặc dịch vụ mà khách hàng đã yêu cầu</w:t>
      </w:r>
    </w:p>
    <w:p>
      <w:pPr>
        <w:pStyle w:val="251"/>
        <w:numPr>
          <w:ilvl w:val="0"/>
          <w:numId w:val="11"/>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Người quản lý: phụ trách việc quản lý toàn bộ nhân viên và các hoạt động tại chi nhánh làm việc</w:t>
      </w:r>
    </w:p>
    <w:p>
      <w:pPr>
        <w:pStyle w:val="251"/>
        <w:numPr>
          <w:ilvl w:val="0"/>
          <w:numId w:val="12"/>
        </w:numPr>
        <w:spacing w:after="0" w:line="360" w:lineRule="auto"/>
        <w:ind w:left="0" w:firstLine="567"/>
        <w:rPr>
          <w:rFonts w:ascii="Times New Roman" w:hAnsi="Times New Roman" w:cs="Times New Roman"/>
          <w:sz w:val="26"/>
          <w:szCs w:val="26"/>
          <w:lang w:val="vi-VN"/>
        </w:rPr>
      </w:pPr>
      <w:r>
        <w:rPr>
          <w:rFonts w:ascii="Times New Roman" w:hAnsi="Times New Roman" w:cs="Times New Roman"/>
          <w:sz w:val="26"/>
          <w:szCs w:val="26"/>
          <w:lang w:val="vi-VN"/>
        </w:rPr>
        <w:t>Mỗi nhân viên của cửa hàng được nhận biết thông qua mã nhân viên và các thông tin như tên nhân viên, số CCCD, ngày sinh, giới tính, địa chỉ, số điện thoại, chức vụ, tình trạng làm việc, mã chi nhánh nơi làm việc.</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Mỗi nhân viên sẽ được cấp một tài khoản để sử dụng ứng dụng của cửa hàng. Tài khoản bao gồm: tên đăng nhập là mã nhân viên, mật khẩu, chức vụ, hình ảnh.</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Cửa hàng xe ô tô có nhiều chi nhánh. Mỗi chi nhánh có mã chi nhánh để nhận biết, tên chi nhánh, địa chỉ của chi nhánh. Mỗi chi nhánh quản lý nhiều nhân viên.</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 xml:space="preserve">Cửa hàng sẽ nhập xe và phụ tùng từ nhiều nhà cung cấp khác nhau cho mỗi chi nhánh của cửa hàng. Mỗi nhà cung cấp có: mã nhà cung cấp, tên nhà cung cấp, số điện thoại, địa chỉ. </w:t>
      </w:r>
    </w:p>
    <w:p>
      <w:pPr>
        <w:tabs>
          <w:tab w:val="left" w:pos="993"/>
        </w:tabs>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Cửa hàng kinh doanh nhiều loại xe, thuộc nhiều hãng khác nhau, cho khách hàng lựa chọn. Thông tin xe bao gồm: Mã xe, tên xe, phiên bản xe, loại xe, hãng xe, xuất xứ, số chỗ, giá xe bán, màu xe, động cơ, kích thước, trọng lượng, trọng tải, tốc độ tối đa, hệ thống phanh, công nghệ an toàn, hình ảnh.</w:t>
      </w:r>
    </w:p>
    <w:p>
      <w:pPr>
        <w:pStyle w:val="251"/>
        <w:numPr>
          <w:ilvl w:val="0"/>
          <w:numId w:val="13"/>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Động cơ bao gồm: Loại động cơ, dung tích (cc), công suất (mã lực)/vòng tua(vòng/phút), mô-men xoắn(Nm)/vòng tua(vòng/phút), loại nhiên liệu.</w:t>
      </w:r>
    </w:p>
    <w:p>
      <w:pPr>
        <w:pStyle w:val="251"/>
        <w:numPr>
          <w:ilvl w:val="0"/>
          <w:numId w:val="13"/>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Kích thước: Chiều dài, chiều rộng, chiều cao, chiều dài cơ sở, khoảng sáng gầm, bán kính quay vòng</w:t>
      </w:r>
    </w:p>
    <w:p>
      <w:pPr>
        <w:pStyle w:val="251"/>
        <w:numPr>
          <w:ilvl w:val="0"/>
          <w:numId w:val="13"/>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Hệ thống phanh bao gồm: bộ điều khiển phanh, bộ phận truyền lực phanh, phanh trước, phanh sau</w:t>
      </w:r>
    </w:p>
    <w:p>
      <w:pPr>
        <w:pStyle w:val="251"/>
        <w:numPr>
          <w:ilvl w:val="0"/>
          <w:numId w:val="13"/>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Công nghệ an toàn bao gồm: cảnh báo phương tiện, móc ghế an toàn, túi khí, cảnh báo điểm mù, cảm biến lùi, camera lùi.</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Phụ tùng xe gồm có: Mã phụ tùng, loại phụ tùng, tên phụ tùng, thương hiệu, xuất xứ, giá, chất lượng, hình ảnh.</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Mỗi khi cửa hàng nhập xe hoặc phụ tùng, cửa hàng phải lưu trữ phiếu nhập để tiện cho việc thống kê chi tiêu. Thông tin phiếu nhập bao gồm : mã phiếu nhập, mã nhà cung cấp, mã chi nhánh, ngày nhập. Đối với mỗi mặt hàng như xe hoặc phụ tùng thì sẽ có chi tiết phiếu nhập riêng.</w:t>
      </w:r>
    </w:p>
    <w:p>
      <w:pPr>
        <w:pStyle w:val="251"/>
        <w:numPr>
          <w:ilvl w:val="0"/>
          <w:numId w:val="14"/>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Chi tiết phiếu nhập xe: Mã phiếu nhập, mã xe, giá nhập, số lượng.</w:t>
      </w:r>
    </w:p>
    <w:p>
      <w:pPr>
        <w:pStyle w:val="251"/>
        <w:numPr>
          <w:ilvl w:val="0"/>
          <w:numId w:val="14"/>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Chi tiết phiếu nhập phụ tùng: Mã phiếu nhập, mã phụ tùng, giá nhập, số lượng.</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Khi khách hàng đến chi nhánh để sử dụng dịch vụ, thông tin của khách hàng sẽ được lưu vào hệ thống chung của doanh nghiệp. Thông tin của khách hàng gồm: mã khách hàng, họ tên khách hàng, ngày sinh, giới tính, số điện thoại, địa chỉ, số CCCD.</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Mỗi khi khách hàng mua xe từ cửa hàng thì sẽ có hóa đơn thanh toán. Mỗi hóa đơn thanh toán bao gồm các thông tin: Mã hóa đơn, mã khách hàng, mã nhân viên, ngày lập hóa đơn, tình trạng hóa đơn, tổng tiền. Ngoài thông trên hóa đơn còn có các thông tin chi tiết như: Mã hóa đơn, mã xe, ngày nhận xe, các loại phí, số tiền đã trả.</w:t>
      </w:r>
    </w:p>
    <w:p>
      <w:pPr>
        <w:pStyle w:val="251"/>
        <w:numPr>
          <w:ilvl w:val="0"/>
          <w:numId w:val="15"/>
        </w:numPr>
        <w:spacing w:after="0" w:line="360" w:lineRule="auto"/>
        <w:ind w:left="851" w:firstLine="283"/>
        <w:rPr>
          <w:rFonts w:ascii="Times New Roman" w:hAnsi="Times New Roman" w:cs="Times New Roman"/>
          <w:sz w:val="26"/>
          <w:szCs w:val="26"/>
          <w:lang w:val="vi-VN"/>
        </w:rPr>
      </w:pPr>
      <w:r>
        <w:rPr>
          <w:rFonts w:ascii="Times New Roman" w:hAnsi="Times New Roman" w:cs="Times New Roman"/>
          <w:sz w:val="26"/>
          <w:szCs w:val="26"/>
          <w:lang w:val="vi-VN"/>
        </w:rPr>
        <w:t>Các loại phí bao gồm: phí trước bạ, phí sử dụng đường bộ, bảo hiểm trách nhiệm dân sự, phí đăng kí biển số, phí đăng kiểm.</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Khi mua xe khách hàng sẽ được ký hợp đồng. Hợp đồng bảo hành gồm: Mã hợp đồng, mã xe, ngày ký bảo hành, thời hạn bảo hành, tình trạng bảo hành.</w:t>
      </w:r>
    </w:p>
    <w:p>
      <w:pPr>
        <w:spacing w:after="0" w:line="360" w:lineRule="auto"/>
        <w:ind w:firstLine="567"/>
        <w:rPr>
          <w:rFonts w:hint="default" w:ascii="Times New Roman" w:hAnsi="Times New Roman" w:cs="Times New Roman"/>
          <w:sz w:val="26"/>
          <w:szCs w:val="26"/>
          <w:lang w:val="en-US"/>
        </w:rPr>
      </w:pPr>
      <w:r>
        <w:rPr>
          <w:rFonts w:ascii="Times New Roman" w:hAnsi="Times New Roman" w:cs="Times New Roman"/>
          <w:sz w:val="26"/>
          <w:szCs w:val="26"/>
          <w:lang w:val="vi-VN"/>
        </w:rPr>
        <w:t xml:space="preserve">- Khi có hư hại trong phạm vi được bảo hành và xe còn trong thời hạn bảo hành, thì khách hàng sẽ được hỗ trợ bảo hành. Phiếu bảo hành gồm các thông tin như: Mã phiếu bảo hành, mã hợp đồng, mã nhân viên thực hiện, ngày nhận, ngày trả xe. </w:t>
      </w:r>
      <w:r>
        <w:rPr>
          <w:rFonts w:hint="default" w:ascii="Times New Roman" w:hAnsi="Times New Roman" w:cs="Times New Roman"/>
          <w:sz w:val="26"/>
          <w:szCs w:val="26"/>
        </w:rPr>
        <w:t>Thời hạn bảo hành là từ 2 đến 4 năm tùy theo từng loại xe</w:t>
      </w:r>
      <w:r>
        <w:rPr>
          <w:rFonts w:hint="default" w:ascii="Times New Roman" w:hAnsi="Times New Roman" w:cs="Times New Roman"/>
          <w:sz w:val="26"/>
          <w:szCs w:val="26"/>
          <w:lang w:val="en-US"/>
        </w:rPr>
        <w:t>.</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Cửa hàng cung cấp dịch vụ bảo dưỡng cho khách hàng khi mua xe thuộc các chi nhánh của doanh nghiệp. Bảo dưỡng xe có các thông tin sau: Mã bảo dưỡng, tên bảo dưỡng, phí bảo dưỡng, loại bảo dưỡng.</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Mỗi khi khách hàng có sử dụng dịch vụ bảo dưỡng, cửa hàng sẽ xuất phiếu bảo dưỡng. Thông tin trên phiếu bảo dưỡng bao gồm: mã phiếu bảo dưỡng, mã khách hàng, mã nhân viên bảo dưỡng, tổng tiền, ngày lập phiếu. Và sẽ xuất hóa đơn bảo dưỡng cho từng dịch vụ bảo dưỡng, bao gồm: Mã phiếu, mã bảo dưỡng, thành tiền.</w:t>
      </w:r>
    </w:p>
    <w:p>
      <w:pPr>
        <w:spacing w:after="0" w:line="360" w:lineRule="auto"/>
        <w:rPr>
          <w:rFonts w:ascii="Times New Roman" w:hAnsi="Times New Roman" w:cs="Times New Roman"/>
          <w:b/>
          <w:bCs/>
          <w:sz w:val="26"/>
          <w:szCs w:val="26"/>
          <w:lang w:val="vi-VN"/>
        </w:rPr>
      </w:pPr>
      <w:r>
        <w:rPr>
          <w:rFonts w:ascii="Times New Roman" w:hAnsi="Times New Roman" w:cs="Times New Roman"/>
          <w:b/>
          <w:bCs/>
          <w:sz w:val="26"/>
          <w:szCs w:val="26"/>
          <w:lang w:val="vi-VN"/>
        </w:rPr>
        <w:t>2</w:t>
      </w:r>
      <w:r>
        <w:rPr>
          <w:rFonts w:hint="default" w:ascii="Times New Roman" w:hAnsi="Times New Roman" w:cs="Times New Roman"/>
          <w:b/>
          <w:bCs/>
          <w:sz w:val="26"/>
          <w:szCs w:val="26"/>
          <w:lang w:val="en-US"/>
        </w:rPr>
        <w:t xml:space="preserve">. </w:t>
      </w:r>
      <w:r>
        <w:rPr>
          <w:rFonts w:ascii="Times New Roman" w:hAnsi="Times New Roman" w:cs="Times New Roman"/>
          <w:b/>
          <w:bCs/>
          <w:sz w:val="26"/>
          <w:szCs w:val="26"/>
          <w:lang w:val="vi-VN"/>
        </w:rPr>
        <w:t>Nghiệp vụ của bài toán</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Bài toán quản lý cửa hàng xe ô tô là một nghiệp vụ quản lý kinh doanh trong lĩnh vực mua bán và kỹ thuật ô tô. Nó liên quan tới việc quản lý nhân viên, quản lý hàng hóa, doanh thu và điều hành chuỗi cửa hàng ô tô. Nhân viên là cốt lõi, là người đại diện cho cửa hàng để giao tiếp và cung cấp các dịch vụ cho khách hàng. Vì vậy chúng ta cần xây dựng một đội ngũ nhân viên được đào tạo chuyên nghiệp về các quy trình tác nghiệp, văn hóa phục vụ, cách ứng xử, xử lý trong mọi tình huống…</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nhân viên: Khi tuyển dụng nhân sự, cửa hàng cần đưa ra một số quy định (số ngày làm mỗi tuần, giờ làm mỗi ngày, không được nghỉ quá số ngày quy định, số buổi đi trễ cho phép…) và nhân viên khi ứng tuyển phải đồng ý với các quy định trên. Nhân viên khi được tuyển sẽ trải qua khóa đào tạo về nghiệp vụ, quy trình làm việc ở vị trí của nhân viên đó. Người quản lý theo dõi và giám sát các nhân sự, góp ý những điểm thiếu sót và đưa ra lời khen để làm động lực cho nhân viên.</w:t>
      </w:r>
    </w:p>
    <w:p>
      <w:pPr>
        <w:pStyle w:val="251"/>
        <w:numPr>
          <w:ilvl w:val="0"/>
          <w:numId w:val="16"/>
        </w:numPr>
        <w:tabs>
          <w:tab w:val="left" w:pos="993"/>
        </w:tabs>
        <w:spacing w:after="0" w:line="360" w:lineRule="auto"/>
        <w:ind w:left="1134" w:hanging="283"/>
        <w:rPr>
          <w:rFonts w:ascii="Times New Roman" w:hAnsi="Times New Roman" w:cs="Times New Roman"/>
          <w:sz w:val="26"/>
          <w:szCs w:val="26"/>
          <w:lang w:val="vi-VN"/>
        </w:rPr>
      </w:pPr>
      <w:r>
        <w:rPr>
          <w:rFonts w:ascii="Times New Roman" w:hAnsi="Times New Roman" w:cs="Times New Roman"/>
          <w:sz w:val="26"/>
          <w:szCs w:val="26"/>
          <w:lang w:val="vi-VN"/>
        </w:rPr>
        <w:t>Quy trình khi khách đến cửa hàng</w:t>
      </w:r>
    </w:p>
    <w:p>
      <w:pPr>
        <w:spacing w:after="0" w:line="360" w:lineRule="auto"/>
        <w:ind w:left="1134" w:firstLine="284"/>
        <w:rPr>
          <w:rFonts w:ascii="Times New Roman" w:hAnsi="Times New Roman" w:cs="Times New Roman"/>
          <w:sz w:val="26"/>
          <w:szCs w:val="26"/>
          <w:lang w:val="vi-VN"/>
        </w:rPr>
      </w:pPr>
      <w:r>
        <w:rPr>
          <w:rFonts w:ascii="Times New Roman" w:hAnsi="Times New Roman" w:cs="Times New Roman"/>
          <w:b/>
          <w:bCs/>
          <w:sz w:val="26"/>
          <w:szCs w:val="26"/>
          <w:lang w:val="vi-VN"/>
        </w:rPr>
        <w:t>Bước 1:</w:t>
      </w:r>
      <w:r>
        <w:rPr>
          <w:rFonts w:ascii="Times New Roman" w:hAnsi="Times New Roman" w:cs="Times New Roman"/>
          <w:sz w:val="26"/>
          <w:szCs w:val="26"/>
          <w:lang w:val="vi-VN"/>
        </w:rPr>
        <w:t xml:space="preserve"> Tiếp đón khách hàng: Nhân viên bán hàng cần chào đón khách hàng một cách thân thiện và niềm nở, hỏi thăm nhu cầu của khách hàng. </w:t>
      </w:r>
    </w:p>
    <w:p>
      <w:pPr>
        <w:spacing w:after="0" w:line="360" w:lineRule="auto"/>
        <w:ind w:left="1134" w:firstLine="284"/>
        <w:rPr>
          <w:rFonts w:ascii="Times New Roman" w:hAnsi="Times New Roman" w:cs="Times New Roman"/>
          <w:sz w:val="26"/>
          <w:szCs w:val="26"/>
          <w:lang w:val="vi-VN"/>
        </w:rPr>
      </w:pPr>
      <w:r>
        <w:rPr>
          <w:rFonts w:ascii="Times New Roman" w:hAnsi="Times New Roman" w:cs="Times New Roman"/>
          <w:b/>
          <w:bCs/>
          <w:sz w:val="26"/>
          <w:szCs w:val="26"/>
          <w:lang w:val="vi-VN"/>
        </w:rPr>
        <w:t>Bước 2:</w:t>
      </w:r>
      <w:r>
        <w:rPr>
          <w:rFonts w:ascii="Times New Roman" w:hAnsi="Times New Roman" w:cs="Times New Roman"/>
          <w:sz w:val="26"/>
          <w:szCs w:val="26"/>
          <w:lang w:val="vi-VN"/>
        </w:rPr>
        <w:t xml:space="preserve"> Tư vấn khách hàng: Nhân viên bán hàng cần tư vấn cho khách hàng về các loại xe, phụ tùng với giá cả, các chương trình khuyến mãi,... để khách hàng có thể lựa chọn được chiếc xe, phụ tùng xe phù hợp với nhu cầu và ngân sách của mình.</w:t>
      </w:r>
    </w:p>
    <w:p>
      <w:pPr>
        <w:spacing w:after="0" w:line="360" w:lineRule="auto"/>
        <w:ind w:left="1134" w:firstLine="284"/>
        <w:rPr>
          <w:rFonts w:ascii="Times New Roman" w:hAnsi="Times New Roman" w:cs="Times New Roman"/>
          <w:sz w:val="26"/>
          <w:szCs w:val="26"/>
          <w:lang w:val="vi-VN"/>
        </w:rPr>
      </w:pPr>
      <w:r>
        <w:rPr>
          <w:rFonts w:ascii="Times New Roman" w:hAnsi="Times New Roman" w:cs="Times New Roman"/>
          <w:b/>
          <w:bCs/>
          <w:sz w:val="26"/>
          <w:szCs w:val="26"/>
          <w:lang w:val="vi-VN"/>
        </w:rPr>
        <w:t>Bước 3:</w:t>
      </w:r>
      <w:r>
        <w:rPr>
          <w:rFonts w:ascii="Times New Roman" w:hAnsi="Times New Roman" w:cs="Times New Roman"/>
          <w:sz w:val="26"/>
          <w:szCs w:val="26"/>
          <w:lang w:val="vi-VN"/>
        </w:rPr>
        <w:t xml:space="preserve"> Cho khách hàng lái thử xe: Nếu khách hàng mua xe,   cho khách hàng lái thử xe là một cách hiệu quả để khách hàng có thể trải nghiệm trực tiếp chiếc xe và đưa ra quyết định mua hàng. Đối với trường hợp hư hỏng sẽ có biện pháp xử lý thích hợp. </w:t>
      </w:r>
    </w:p>
    <w:p>
      <w:pPr>
        <w:spacing w:after="0" w:line="360" w:lineRule="auto"/>
        <w:ind w:left="1134" w:firstLine="284"/>
        <w:rPr>
          <w:rFonts w:ascii="Times New Roman" w:hAnsi="Times New Roman" w:cs="Times New Roman"/>
          <w:sz w:val="26"/>
          <w:szCs w:val="26"/>
        </w:rPr>
      </w:pPr>
      <w:r>
        <w:rPr>
          <w:rFonts w:ascii="Times New Roman" w:hAnsi="Times New Roman" w:cs="Times New Roman"/>
          <w:b/>
          <w:bCs/>
          <w:sz w:val="26"/>
          <w:szCs w:val="26"/>
          <w:lang w:val="vi-VN"/>
        </w:rPr>
        <w:t>Bước 4:</w:t>
      </w:r>
      <w:r>
        <w:rPr>
          <w:rFonts w:ascii="Times New Roman" w:hAnsi="Times New Roman" w:cs="Times New Roman"/>
          <w:sz w:val="26"/>
          <w:szCs w:val="26"/>
          <w:lang w:val="vi-VN"/>
        </w:rPr>
        <w:t xml:space="preserve"> Thương lượng giá cả: Nếu khách hàng đã chọn được chiếc xe hay loại phụ tùng, nhân viên bán hàng sẽ thương lượng giá cả với khách hàng. Sau khi chốt được giá với khách hàng, nhân viên sẽ hỏi khách có thẻ thành viên của cửa hàng chưa, nếu chưa thì xin thông tin của khách để tạo thẻ thành viên. </w:t>
      </w:r>
    </w:p>
    <w:p>
      <w:pPr>
        <w:spacing w:after="0" w:line="360" w:lineRule="auto"/>
        <w:ind w:left="1134" w:firstLine="284"/>
        <w:rPr>
          <w:rFonts w:ascii="Times New Roman" w:hAnsi="Times New Roman" w:cs="Times New Roman"/>
          <w:sz w:val="26"/>
          <w:szCs w:val="26"/>
          <w:lang w:val="vi-VN"/>
        </w:rPr>
      </w:pPr>
      <w:r>
        <w:rPr>
          <w:rFonts w:ascii="Times New Roman" w:hAnsi="Times New Roman" w:cs="Times New Roman"/>
          <w:b/>
          <w:bCs/>
          <w:sz w:val="26"/>
          <w:szCs w:val="26"/>
          <w:lang w:val="vi-VN"/>
        </w:rPr>
        <w:t>Bước 5:</w:t>
      </w:r>
      <w:r>
        <w:rPr>
          <w:rFonts w:ascii="Times New Roman" w:hAnsi="Times New Roman" w:cs="Times New Roman"/>
          <w:sz w:val="26"/>
          <w:szCs w:val="26"/>
          <w:lang w:val="vi-VN"/>
        </w:rPr>
        <w:t xml:space="preserve"> Hỗ trợ khách hàng làm thủ tục mua bán, sử dụng dịch vụ:  </w:t>
      </w:r>
    </w:p>
    <w:p>
      <w:pPr>
        <w:spacing w:after="0" w:line="360" w:lineRule="auto"/>
        <w:ind w:left="1170" w:firstLine="284"/>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Nếu khách hàng đồng ý mua mặt hàng, nhân viên bán hàng sẽ hỗ trợ khách hàng làm các thủ tục mua, bao gồm:</w:t>
      </w:r>
    </w:p>
    <w:p>
      <w:pPr>
        <w:spacing w:after="0" w:line="360" w:lineRule="auto"/>
        <w:ind w:left="1080" w:firstLine="283"/>
        <w:rPr>
          <w:rFonts w:ascii="Times New Roman" w:hAnsi="Times New Roman" w:cs="Times New Roman"/>
          <w:sz w:val="26"/>
          <w:szCs w:val="26"/>
          <w:lang w:val="vi-VN"/>
        </w:rPr>
      </w:pPr>
      <w:r>
        <w:rPr>
          <w:rFonts w:ascii="Times New Roman" w:hAnsi="Times New Roman" w:cs="Times New Roman"/>
          <w:sz w:val="26"/>
          <w:szCs w:val="26"/>
          <w:lang w:val="vi-VN"/>
        </w:rPr>
        <w:t xml:space="preserve">        + Ký hợp đồng mua bán xe</w:t>
      </w:r>
    </w:p>
    <w:p>
      <w:pPr>
        <w:spacing w:after="0" w:line="360" w:lineRule="auto"/>
        <w:ind w:left="1080" w:firstLine="283"/>
        <w:rPr>
          <w:rFonts w:ascii="Times New Roman" w:hAnsi="Times New Roman" w:cs="Times New Roman"/>
          <w:sz w:val="26"/>
          <w:szCs w:val="26"/>
          <w:lang w:val="vi-VN"/>
        </w:rPr>
      </w:pPr>
      <w:r>
        <w:rPr>
          <w:rFonts w:ascii="Times New Roman" w:hAnsi="Times New Roman" w:cs="Times New Roman"/>
          <w:sz w:val="26"/>
          <w:szCs w:val="26"/>
          <w:lang w:val="vi-VN"/>
        </w:rPr>
        <w:t xml:space="preserve">        + Lập hồ sơ vay vốn (nếu khách hàng mua xe trả góp)</w:t>
      </w:r>
    </w:p>
    <w:p>
      <w:pPr>
        <w:spacing w:after="0" w:line="360" w:lineRule="auto"/>
        <w:ind w:left="1080" w:firstLine="283"/>
        <w:rPr>
          <w:rFonts w:ascii="Times New Roman" w:hAnsi="Times New Roman" w:cs="Times New Roman"/>
          <w:sz w:val="26"/>
          <w:szCs w:val="26"/>
          <w:lang w:val="vi-VN"/>
        </w:rPr>
      </w:pPr>
      <w:r>
        <w:rPr>
          <w:rFonts w:ascii="Times New Roman" w:hAnsi="Times New Roman" w:cs="Times New Roman"/>
          <w:sz w:val="26"/>
          <w:szCs w:val="26"/>
          <w:lang w:val="vi-VN"/>
        </w:rPr>
        <w:t xml:space="preserve">        + Đăng ký xe</w:t>
      </w:r>
    </w:p>
    <w:p>
      <w:pPr>
        <w:spacing w:after="0" w:line="360" w:lineRule="auto"/>
        <w:ind w:left="1080" w:firstLine="283"/>
        <w:rPr>
          <w:rFonts w:ascii="Times New Roman" w:hAnsi="Times New Roman" w:cs="Times New Roman"/>
          <w:sz w:val="26"/>
          <w:szCs w:val="26"/>
          <w:lang w:val="vi-VN"/>
        </w:rPr>
      </w:pPr>
      <w:r>
        <w:rPr>
          <w:rFonts w:ascii="Times New Roman" w:hAnsi="Times New Roman" w:cs="Times New Roman"/>
          <w:sz w:val="26"/>
          <w:szCs w:val="26"/>
          <w:lang w:val="vi-VN"/>
        </w:rPr>
        <w:t xml:space="preserve">        + Bàn giao xe </w:t>
      </w:r>
    </w:p>
    <w:p>
      <w:pPr>
        <w:spacing w:after="0" w:line="360" w:lineRule="auto"/>
        <w:ind w:left="117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 xml:space="preserve">- </w:t>
      </w:r>
      <w:r>
        <w:rPr>
          <w:rFonts w:ascii="Times New Roman" w:hAnsi="Times New Roman" w:cs="Times New Roman"/>
          <w:sz w:val="26"/>
          <w:szCs w:val="26"/>
          <w:lang w:val="vi-VN"/>
        </w:rPr>
        <w:t xml:space="preserve">Nếu khách hàng xác định sử dụng dịch vụ, thì nhân viên sẽ hỗ trợ khách hàng làm thủ tục </w:t>
      </w:r>
    </w:p>
    <w:p>
      <w:pPr>
        <w:spacing w:after="0" w:line="360" w:lineRule="auto"/>
        <w:ind w:left="1134" w:firstLine="284"/>
        <w:rPr>
          <w:rFonts w:ascii="Times New Roman" w:hAnsi="Times New Roman" w:cs="Times New Roman"/>
          <w:sz w:val="26"/>
          <w:szCs w:val="26"/>
          <w:lang w:val="vi-VN"/>
        </w:rPr>
      </w:pPr>
      <w:r>
        <w:rPr>
          <w:rFonts w:ascii="Times New Roman" w:hAnsi="Times New Roman" w:cs="Times New Roman"/>
          <w:b/>
          <w:bCs/>
          <w:sz w:val="26"/>
          <w:szCs w:val="26"/>
          <w:lang w:val="vi-VN"/>
        </w:rPr>
        <w:t>Bước 6:</w:t>
      </w:r>
      <w:r>
        <w:rPr>
          <w:rFonts w:ascii="Times New Roman" w:hAnsi="Times New Roman" w:cs="Times New Roman"/>
          <w:sz w:val="26"/>
          <w:szCs w:val="26"/>
          <w:lang w:val="vi-VN"/>
        </w:rPr>
        <w:t xml:space="preserve"> Chăm sóc khách hàng sau bán hàng </w:t>
      </w:r>
    </w:p>
    <w:p>
      <w:pPr>
        <w:spacing w:after="0" w:line="360" w:lineRule="auto"/>
        <w:ind w:left="1418" w:firstLine="739"/>
        <w:rPr>
          <w:rFonts w:ascii="Times New Roman" w:hAnsi="Times New Roman" w:cs="Times New Roman"/>
          <w:sz w:val="26"/>
          <w:szCs w:val="26"/>
          <w:lang w:val="vi-VN"/>
        </w:rPr>
      </w:pPr>
      <w:r>
        <w:rPr>
          <w:rFonts w:ascii="Times New Roman" w:hAnsi="Times New Roman" w:cs="Times New Roman"/>
          <w:sz w:val="26"/>
          <w:szCs w:val="26"/>
          <w:lang w:val="vi-VN"/>
        </w:rPr>
        <w:t>Sau khi khách hàng mua mặt hàng, nhân viên bán hàng cần tiếp tục chăm sóc khách hàng, giải đáp thắc mắc và hỗ trợ khách hàng trong quá trình sử dụng.</w:t>
      </w:r>
    </w:p>
    <w:p>
      <w:pPr>
        <w:spacing w:after="0" w:line="360" w:lineRule="auto"/>
        <w:ind w:firstLine="540"/>
        <w:rPr>
          <w:rFonts w:ascii="Times New Roman" w:hAnsi="Times New Roman" w:cs="Times New Roman"/>
          <w:sz w:val="26"/>
          <w:szCs w:val="26"/>
          <w:lang w:val="vi-VN"/>
        </w:rPr>
      </w:pPr>
      <w:r>
        <w:rPr>
          <w:rFonts w:ascii="Times New Roman" w:hAnsi="Times New Roman" w:cs="Times New Roman"/>
          <w:sz w:val="26"/>
          <w:szCs w:val="26"/>
          <w:lang w:val="vi-VN"/>
        </w:rPr>
        <w:t>- Quản lý hàng hóa, quản lý doanh thu và điều hành cửa hàng bán ô tô có thể chia thành 3 giai đoạn chính:</w:t>
      </w:r>
    </w:p>
    <w:p>
      <w:pPr>
        <w:pStyle w:val="251"/>
        <w:numPr>
          <w:ilvl w:val="0"/>
          <w:numId w:val="17"/>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1: Lập kế hoạch </w:t>
      </w:r>
    </w:p>
    <w:p>
      <w:pPr>
        <w:spacing w:after="0" w:line="360" w:lineRule="auto"/>
        <w:ind w:left="720"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Trong giai đoạn này, chủ cửa hàng cần xác định các mục tiêu kinh doanh cụ thể, như tăng doanh thu, mở rộng thị trường, nâng cao chất lượng dịch vụ,... Từ đó, xây dựng kế hoạch quản lý hàng hóa, doanh thu và điều hành cửa hàng phù hợp. </w:t>
      </w:r>
    </w:p>
    <w:p>
      <w:pPr>
        <w:pStyle w:val="251"/>
        <w:numPr>
          <w:ilvl w:val="0"/>
          <w:numId w:val="17"/>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2: Thực hiện kế hoạch </w:t>
      </w:r>
    </w:p>
    <w:p>
      <w:pPr>
        <w:spacing w:after="0" w:line="360" w:lineRule="auto"/>
        <w:ind w:left="360" w:firstLine="630"/>
        <w:rPr>
          <w:rFonts w:ascii="Times New Roman" w:hAnsi="Times New Roman" w:cs="Times New Roman"/>
          <w:sz w:val="26"/>
          <w:szCs w:val="26"/>
          <w:lang w:val="vi-VN"/>
        </w:rPr>
      </w:pPr>
      <w:r>
        <w:rPr>
          <w:rFonts w:ascii="Times New Roman" w:hAnsi="Times New Roman" w:cs="Times New Roman"/>
          <w:sz w:val="26"/>
          <w:szCs w:val="26"/>
          <w:lang w:val="vi-VN"/>
        </w:rPr>
        <w:t xml:space="preserve">        - Quản lý hàng hóa:</w:t>
      </w:r>
    </w:p>
    <w:p>
      <w:pPr>
        <w:spacing w:after="0" w:line="360" w:lineRule="auto"/>
        <w:ind w:left="360" w:firstLine="630"/>
        <w:rPr>
          <w:rFonts w:ascii="Times New Roman" w:hAnsi="Times New Roman" w:cs="Times New Roman"/>
          <w:sz w:val="26"/>
          <w:szCs w:val="26"/>
          <w:lang w:val="vi-VN"/>
        </w:rPr>
      </w:pPr>
      <w:r>
        <w:rPr>
          <w:rFonts w:ascii="Times New Roman" w:hAnsi="Times New Roman" w:cs="Times New Roman"/>
          <w:sz w:val="26"/>
          <w:szCs w:val="26"/>
          <w:lang w:val="vi-VN"/>
        </w:rPr>
        <w:t xml:space="preserve">            Cửa hàng cần triển khai các kế hoạch đã đề ra. Cụ thể:</w:t>
      </w:r>
    </w:p>
    <w:p>
      <w:pPr>
        <w:spacing w:after="0" w:line="360" w:lineRule="auto"/>
        <w:ind w:left="1800" w:firstLine="270"/>
        <w:rPr>
          <w:rFonts w:ascii="Times New Roman" w:hAnsi="Times New Roman" w:cs="Times New Roman"/>
          <w:sz w:val="26"/>
          <w:szCs w:val="26"/>
          <w:lang w:val="vi-VN"/>
        </w:rPr>
      </w:pPr>
      <w:r>
        <w:rPr>
          <w:rFonts w:ascii="Times New Roman" w:hAnsi="Times New Roman" w:cs="Times New Roman"/>
          <w:sz w:val="26"/>
          <w:szCs w:val="26"/>
          <w:lang w:val="vi-VN"/>
        </w:rPr>
        <w:t>+ Nhập hàng: Đảm bảo chất lượng, số lượng, chủng loại hàng hóa phù hợp với nhu cầu thị trường.</w:t>
      </w:r>
    </w:p>
    <w:p>
      <w:pPr>
        <w:spacing w:after="0" w:line="360" w:lineRule="auto"/>
        <w:ind w:left="1800" w:firstLine="270"/>
        <w:rPr>
          <w:rFonts w:ascii="Times New Roman" w:hAnsi="Times New Roman" w:cs="Times New Roman"/>
          <w:sz w:val="26"/>
          <w:szCs w:val="26"/>
          <w:lang w:val="vi-VN"/>
        </w:rPr>
      </w:pPr>
      <w:r>
        <w:rPr>
          <w:rFonts w:ascii="Times New Roman" w:hAnsi="Times New Roman" w:cs="Times New Roman"/>
          <w:sz w:val="26"/>
          <w:szCs w:val="26"/>
          <w:lang w:val="vi-VN"/>
        </w:rPr>
        <w:t>+ Lưu kho: Sắp xếp khoa học, hợp lý để dễ dàng tìm kiếm, kiểm kê.</w:t>
      </w:r>
    </w:p>
    <w:p>
      <w:pPr>
        <w:spacing w:after="0" w:line="360" w:lineRule="auto"/>
        <w:ind w:left="1800" w:firstLine="270"/>
        <w:rPr>
          <w:rFonts w:ascii="Times New Roman" w:hAnsi="Times New Roman" w:cs="Times New Roman"/>
          <w:sz w:val="26"/>
          <w:szCs w:val="26"/>
          <w:lang w:val="vi-VN"/>
        </w:rPr>
      </w:pPr>
      <w:r>
        <w:rPr>
          <w:rFonts w:ascii="Times New Roman" w:hAnsi="Times New Roman" w:cs="Times New Roman"/>
          <w:sz w:val="26"/>
          <w:szCs w:val="26"/>
          <w:lang w:val="vi-VN"/>
        </w:rPr>
        <w:t>+ Xuất hàng: Phân phối hàng hóa đến tay khách hàng một cách nhanh chóng, chính xác.</w:t>
      </w:r>
    </w:p>
    <w:p>
      <w:pPr>
        <w:spacing w:after="0" w:line="360" w:lineRule="auto"/>
        <w:ind w:left="360" w:firstLine="630"/>
        <w:rPr>
          <w:rFonts w:ascii="Times New Roman" w:hAnsi="Times New Roman" w:cs="Times New Roman"/>
          <w:sz w:val="26"/>
          <w:szCs w:val="26"/>
          <w:lang w:val="vi-VN"/>
        </w:rPr>
      </w:pPr>
      <w:r>
        <w:rPr>
          <w:rFonts w:ascii="Times New Roman" w:hAnsi="Times New Roman" w:cs="Times New Roman"/>
          <w:sz w:val="26"/>
          <w:szCs w:val="26"/>
          <w:lang w:val="vi-VN"/>
        </w:rPr>
        <w:t xml:space="preserve">        -  Quản lý doanh thu: </w:t>
      </w:r>
    </w:p>
    <w:p>
      <w:pPr>
        <w:spacing w:after="0" w:line="360" w:lineRule="auto"/>
        <w:ind w:left="1800" w:firstLine="270"/>
        <w:rPr>
          <w:rFonts w:ascii="Times New Roman" w:hAnsi="Times New Roman" w:cs="Times New Roman"/>
          <w:sz w:val="26"/>
          <w:szCs w:val="26"/>
          <w:lang w:val="vi-VN"/>
        </w:rPr>
      </w:pPr>
      <w:r>
        <w:rPr>
          <w:rFonts w:ascii="Times New Roman" w:hAnsi="Times New Roman" w:cs="Times New Roman"/>
          <w:sz w:val="26"/>
          <w:szCs w:val="26"/>
          <w:lang w:val="vi-VN"/>
        </w:rPr>
        <w:t>+ Theo dõi doanh thu theo từng tháng, quý, năm.</w:t>
      </w:r>
    </w:p>
    <w:p>
      <w:pPr>
        <w:spacing w:after="0" w:line="360" w:lineRule="auto"/>
        <w:ind w:left="1800" w:firstLine="270"/>
        <w:rPr>
          <w:rFonts w:ascii="Times New Roman" w:hAnsi="Times New Roman" w:cs="Times New Roman"/>
          <w:sz w:val="26"/>
          <w:szCs w:val="26"/>
          <w:lang w:val="vi-VN"/>
        </w:rPr>
      </w:pPr>
      <w:r>
        <w:rPr>
          <w:rFonts w:ascii="Times New Roman" w:hAnsi="Times New Roman" w:cs="Times New Roman"/>
          <w:sz w:val="26"/>
          <w:szCs w:val="26"/>
          <w:lang w:val="vi-VN"/>
        </w:rPr>
        <w:t>+ Phân tích doanh thu để xác định các yếu tố ảnh hưởng đến doanh thu.</w:t>
      </w:r>
    </w:p>
    <w:p>
      <w:pPr>
        <w:spacing w:after="0" w:line="360" w:lineRule="auto"/>
        <w:ind w:left="1800" w:firstLine="270"/>
        <w:rPr>
          <w:rFonts w:ascii="Times New Roman" w:hAnsi="Times New Roman" w:cs="Times New Roman"/>
          <w:sz w:val="26"/>
          <w:szCs w:val="26"/>
          <w:lang w:val="vi-VN"/>
        </w:rPr>
      </w:pPr>
      <w:r>
        <w:rPr>
          <w:rFonts w:ascii="Times New Roman" w:hAnsi="Times New Roman" w:cs="Times New Roman"/>
          <w:sz w:val="26"/>
          <w:szCs w:val="26"/>
          <w:lang w:val="vi-VN"/>
        </w:rPr>
        <w:t>+ Đưa ra các giải pháp để tăng doanh thu.</w:t>
      </w:r>
    </w:p>
    <w:p>
      <w:pPr>
        <w:spacing w:after="0" w:line="360" w:lineRule="auto"/>
        <w:ind w:left="360" w:firstLine="630"/>
        <w:rPr>
          <w:rFonts w:ascii="Times New Roman" w:hAnsi="Times New Roman" w:cs="Times New Roman"/>
          <w:sz w:val="26"/>
          <w:szCs w:val="26"/>
          <w:lang w:val="vi-VN"/>
        </w:rPr>
      </w:pPr>
      <w:r>
        <w:rPr>
          <w:rFonts w:ascii="Times New Roman" w:hAnsi="Times New Roman" w:cs="Times New Roman"/>
          <w:sz w:val="26"/>
          <w:szCs w:val="26"/>
          <w:lang w:val="vi-VN"/>
        </w:rPr>
        <w:t xml:space="preserve">        -  Điều hành cửa hàng: </w:t>
      </w:r>
    </w:p>
    <w:p>
      <w:pPr>
        <w:spacing w:after="0" w:line="360" w:lineRule="auto"/>
        <w:ind w:left="1800" w:firstLine="360"/>
        <w:rPr>
          <w:rFonts w:ascii="Times New Roman" w:hAnsi="Times New Roman" w:cs="Times New Roman"/>
          <w:sz w:val="26"/>
          <w:szCs w:val="26"/>
          <w:lang w:val="vi-VN"/>
        </w:rPr>
      </w:pPr>
      <w:r>
        <w:rPr>
          <w:rFonts w:ascii="Times New Roman" w:hAnsi="Times New Roman" w:cs="Times New Roman"/>
          <w:sz w:val="26"/>
          <w:szCs w:val="26"/>
          <w:lang w:val="vi-VN"/>
        </w:rPr>
        <w:t>+ Quản lý nhân sự: Tuyển dụng, đào tạo, đánh giá, khen thưởng, kỷ luật nhân viên.</w:t>
      </w:r>
    </w:p>
    <w:p>
      <w:pPr>
        <w:spacing w:after="0" w:line="360" w:lineRule="auto"/>
        <w:ind w:left="1800" w:firstLine="360"/>
        <w:rPr>
          <w:rFonts w:ascii="Times New Roman" w:hAnsi="Times New Roman" w:cs="Times New Roman"/>
          <w:sz w:val="26"/>
          <w:szCs w:val="26"/>
          <w:lang w:val="vi-VN"/>
        </w:rPr>
      </w:pPr>
      <w:r>
        <w:rPr>
          <w:rFonts w:ascii="Times New Roman" w:hAnsi="Times New Roman" w:cs="Times New Roman"/>
          <w:sz w:val="26"/>
          <w:szCs w:val="26"/>
          <w:lang w:val="vi-VN"/>
        </w:rPr>
        <w:t>+ Quản lý tài chính: Theo dõi thu chi, báo cáo tài chính.</w:t>
      </w:r>
    </w:p>
    <w:p>
      <w:pPr>
        <w:spacing w:after="0" w:line="360" w:lineRule="auto"/>
        <w:ind w:left="1800" w:firstLine="360"/>
        <w:rPr>
          <w:rFonts w:ascii="Times New Roman" w:hAnsi="Times New Roman" w:cs="Times New Roman"/>
          <w:sz w:val="26"/>
          <w:szCs w:val="26"/>
          <w:lang w:val="vi-VN"/>
        </w:rPr>
      </w:pPr>
      <w:r>
        <w:rPr>
          <w:rFonts w:ascii="Times New Roman" w:hAnsi="Times New Roman" w:cs="Times New Roman"/>
          <w:sz w:val="26"/>
          <w:szCs w:val="26"/>
          <w:lang w:val="vi-VN"/>
        </w:rPr>
        <w:t>+ Quản lý khách hàng: Xây dựng mối quan hệ tốt đẹp với khách hàng, chăm sóc khách hàng sau bán hàng.</w:t>
      </w:r>
    </w:p>
    <w:p>
      <w:pPr>
        <w:pStyle w:val="251"/>
        <w:numPr>
          <w:ilvl w:val="0"/>
          <w:numId w:val="17"/>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Giai đoạn 3: Đánh giá, điều chỉnh </w:t>
      </w:r>
    </w:p>
    <w:p>
      <w:pPr>
        <w:spacing w:after="0" w:line="360" w:lineRule="auto"/>
        <w:ind w:left="720" w:firstLine="720"/>
        <w:rPr>
          <w:rFonts w:ascii="Times New Roman" w:hAnsi="Times New Roman" w:cs="Times New Roman"/>
          <w:sz w:val="26"/>
          <w:szCs w:val="26"/>
          <w:lang w:val="vi-VN"/>
        </w:rPr>
      </w:pPr>
      <w:r>
        <w:rPr>
          <w:rFonts w:ascii="Times New Roman" w:hAnsi="Times New Roman" w:cs="Times New Roman"/>
          <w:sz w:val="26"/>
          <w:szCs w:val="26"/>
          <w:lang w:val="vi-VN"/>
        </w:rPr>
        <w:t>Trong giai đoạn này, chủ cửa hàng cần đánh giá hiệu quả của các hoạt động quản lý hàng hóa, doanh thu và điều hành cửa hàng, tiếp thu các ý kiến phản hồi từ khách hàng về cửa hàng. Từ đó, có những điều chỉnh kịp thời để đảm bảo hoạt động kinh doanh hiệu quả.</w:t>
      </w:r>
    </w:p>
    <w:p>
      <w:pPr>
        <w:spacing w:after="0"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3</w:t>
      </w:r>
      <w:r>
        <w:rPr>
          <w:rFonts w:hint="default" w:ascii="Times New Roman" w:hAnsi="Times New Roman" w:cs="Times New Roman"/>
          <w:b/>
          <w:sz w:val="26"/>
          <w:szCs w:val="26"/>
          <w:lang w:val="en-US"/>
        </w:rPr>
        <w:t xml:space="preserve">. </w:t>
      </w:r>
      <w:r>
        <w:rPr>
          <w:rFonts w:ascii="Times New Roman" w:hAnsi="Times New Roman" w:cs="Times New Roman"/>
          <w:b/>
          <w:sz w:val="26"/>
          <w:szCs w:val="26"/>
          <w:lang w:val="vi-VN"/>
        </w:rPr>
        <w:t>Chức năng bài toán</w:t>
      </w:r>
    </w:p>
    <w:p>
      <w:pPr>
        <w:spacing w:after="0" w:line="360" w:lineRule="auto"/>
        <w:ind w:firstLine="540"/>
        <w:rPr>
          <w:rFonts w:ascii="Times New Roman" w:hAnsi="Times New Roman" w:cs="Times New Roman"/>
          <w:sz w:val="26"/>
          <w:szCs w:val="26"/>
          <w:lang w:val="vi-VN"/>
        </w:rPr>
      </w:pPr>
      <w:r>
        <w:rPr>
          <w:rFonts w:ascii="Times New Roman" w:hAnsi="Times New Roman" w:cs="Times New Roman"/>
          <w:sz w:val="26"/>
          <w:szCs w:val="26"/>
          <w:lang w:val="vi-VN"/>
        </w:rPr>
        <w:t>- Quản lý Phụ tùng xe ô tô</w:t>
      </w:r>
    </w:p>
    <w:p>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của phụ tùng (mã, tên, số lượng,...)</w:t>
      </w:r>
    </w:p>
    <w:p>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phụ tùng</w:t>
      </w:r>
    </w:p>
    <w:p>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số lượng, hàng tồn kho, thời gian tồn kho của phụ tùng</w:t>
      </w:r>
    </w:p>
    <w:p>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số lượng bán ra của phụ tùng</w:t>
      </w:r>
    </w:p>
    <w:p>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giá bán của phụ tùng</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bán xe</w:t>
      </w:r>
    </w:p>
    <w:p>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chi tiết xe hơi (mã, tên, số lượng,...)</w:t>
      </w:r>
    </w:p>
    <w:p>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xe</w:t>
      </w:r>
    </w:p>
    <w:p>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số lượng, thời gian tồn kho của xe</w:t>
      </w:r>
    </w:p>
    <w:p>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số lượng bán ra của xe</w:t>
      </w:r>
    </w:p>
    <w:p>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giá bán của xe</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nhân viên</w:t>
      </w:r>
    </w:p>
    <w:p>
      <w:pPr>
        <w:spacing w:after="0" w:line="360" w:lineRule="auto"/>
        <w:ind w:left="1170"/>
        <w:rPr>
          <w:rFonts w:ascii="Times New Roman" w:hAnsi="Times New Roman" w:cs="Times New Roman"/>
          <w:sz w:val="26"/>
          <w:szCs w:val="26"/>
          <w:lang w:val="vi-VN"/>
        </w:rPr>
      </w:pPr>
      <w:r>
        <w:rPr>
          <w:rFonts w:ascii="Times New Roman" w:hAnsi="Times New Roman" w:cs="Times New Roman"/>
          <w:sz w:val="26"/>
          <w:szCs w:val="26"/>
          <w:lang w:val="vi-VN"/>
        </w:rPr>
        <w:t>+ Thêm, sửa, xóa thông tin của nhân viên (mã, họ tên,...)</w:t>
      </w:r>
    </w:p>
    <w:p>
      <w:pPr>
        <w:spacing w:after="0" w:line="360" w:lineRule="auto"/>
        <w:ind w:left="1170"/>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nhân viên</w:t>
      </w:r>
    </w:p>
    <w:p>
      <w:pPr>
        <w:spacing w:after="0" w:line="360" w:lineRule="auto"/>
        <w:ind w:left="1170"/>
        <w:rPr>
          <w:rFonts w:ascii="Times New Roman" w:hAnsi="Times New Roman" w:cs="Times New Roman"/>
          <w:sz w:val="26"/>
          <w:szCs w:val="26"/>
          <w:lang w:val="vi-VN"/>
        </w:rPr>
      </w:pPr>
      <w:r>
        <w:rPr>
          <w:rFonts w:ascii="Times New Roman" w:hAnsi="Times New Roman" w:cs="Times New Roman"/>
          <w:sz w:val="26"/>
          <w:szCs w:val="26"/>
          <w:lang w:val="vi-VN"/>
        </w:rPr>
        <w:t>+ Phân quyền theo nhóm</w:t>
      </w:r>
    </w:p>
    <w:p>
      <w:pPr>
        <w:spacing w:after="0" w:line="360" w:lineRule="auto"/>
        <w:ind w:left="1170"/>
        <w:rPr>
          <w:rFonts w:ascii="Times New Roman" w:hAnsi="Times New Roman" w:cs="Times New Roman"/>
          <w:sz w:val="26"/>
          <w:szCs w:val="26"/>
          <w:lang w:val="vi-VN"/>
        </w:rPr>
      </w:pPr>
      <w:r>
        <w:rPr>
          <w:rFonts w:ascii="Times New Roman" w:hAnsi="Times New Roman" w:cs="Times New Roman"/>
          <w:sz w:val="26"/>
          <w:szCs w:val="26"/>
          <w:lang w:val="vi-VN"/>
        </w:rPr>
        <w:t>+ Lọc thông tin nhân viên</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khách hàng</w:t>
      </w:r>
    </w:p>
    <w:p>
      <w:pPr>
        <w:tabs>
          <w:tab w:val="left" w:pos="900"/>
        </w:tabs>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Thêm, sửa dữ liệu thông tin khách hàng</w:t>
      </w:r>
    </w:p>
    <w:p>
      <w:pPr>
        <w:tabs>
          <w:tab w:val="left" w:pos="900"/>
        </w:tabs>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Tìm kiếm theo thông tin khách hàng</w:t>
      </w:r>
    </w:p>
    <w:p>
      <w:pPr>
        <w:tabs>
          <w:tab w:val="left" w:pos="900"/>
        </w:tabs>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Thông kê sử dụng dịch vụ của khách hàng</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mua hàng</w:t>
      </w:r>
    </w:p>
    <w:p>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Xuất hóa đơn</w:t>
      </w:r>
    </w:p>
    <w:p>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Quản lý chi tiết hóa đơn</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Quản lý tài chính</w:t>
      </w:r>
    </w:p>
    <w:p>
      <w:pPr>
        <w:spacing w:after="0" w:line="360" w:lineRule="auto"/>
        <w:ind w:left="900" w:firstLine="270"/>
        <w:rPr>
          <w:rFonts w:ascii="Times New Roman" w:hAnsi="Times New Roman" w:cs="Times New Roman"/>
          <w:sz w:val="26"/>
          <w:szCs w:val="26"/>
          <w:lang w:val="vi-VN"/>
        </w:rPr>
      </w:pPr>
      <w:r>
        <w:rPr>
          <w:rFonts w:ascii="Times New Roman" w:hAnsi="Times New Roman" w:cs="Times New Roman"/>
          <w:sz w:val="26"/>
          <w:szCs w:val="26"/>
          <w:lang w:val="vi-VN"/>
        </w:rPr>
        <w:t>+ Thống kê chi thu của từng chi nhánh theo tháng, quý, năm(có thể chọn tháng, quý, năm tương ứng), thống kê theo từng loại xe, hãng xe</w:t>
      </w:r>
    </w:p>
    <w:p>
      <w:pPr>
        <w:spacing w:after="0"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4</w:t>
      </w:r>
      <w:r>
        <w:rPr>
          <w:rFonts w:hint="default" w:ascii="Times New Roman" w:hAnsi="Times New Roman" w:cs="Times New Roman"/>
          <w:b/>
          <w:sz w:val="26"/>
          <w:szCs w:val="26"/>
          <w:lang w:val="en-US"/>
        </w:rPr>
        <w:t>.</w:t>
      </w:r>
      <w:r>
        <w:rPr>
          <w:rFonts w:ascii="Times New Roman" w:hAnsi="Times New Roman" w:cs="Times New Roman"/>
          <w:b/>
          <w:sz w:val="26"/>
          <w:szCs w:val="26"/>
          <w:lang w:val="vi-VN"/>
        </w:rPr>
        <w:t xml:space="preserve"> Phân quyền</w:t>
      </w:r>
    </w:p>
    <w:p>
      <w:pPr>
        <w:spacing w:after="0" w:line="360" w:lineRule="auto"/>
        <w:ind w:firstLine="567"/>
        <w:rPr>
          <w:rFonts w:ascii="Times New Roman" w:hAnsi="Times New Roman" w:cs="Times New Roman"/>
          <w:sz w:val="26"/>
          <w:szCs w:val="26"/>
          <w:lang w:val="vi-VN"/>
        </w:rPr>
      </w:pPr>
      <w:r>
        <w:rPr>
          <w:rFonts w:hint="default" w:ascii="Times New Roman" w:hAnsi="Times New Roman" w:cs="Times New Roman"/>
          <w:sz w:val="26"/>
          <w:szCs w:val="26"/>
          <w:lang w:val="en-US"/>
        </w:rPr>
        <w:t xml:space="preserve">- </w:t>
      </w:r>
      <w:r>
        <w:rPr>
          <w:rFonts w:ascii="Times New Roman" w:hAnsi="Times New Roman" w:cs="Times New Roman"/>
          <w:sz w:val="26"/>
          <w:szCs w:val="26"/>
          <w:lang w:val="vi-VN"/>
        </w:rPr>
        <w:t>Phân quyền trong bài toán quản lý cửa hàng bán xe ô tô là cấp quyền và truy cập của nhân viên đến các tài nguyên và thông tin cửa hàng cũng như các thông tin về vật tư.</w:t>
      </w:r>
    </w:p>
    <w:p>
      <w:pPr>
        <w:spacing w:after="0" w:line="360" w:lineRule="auto"/>
        <w:ind w:firstLine="567"/>
        <w:rPr>
          <w:rFonts w:ascii="Times New Roman" w:hAnsi="Times New Roman" w:cs="Times New Roman"/>
          <w:sz w:val="26"/>
          <w:szCs w:val="26"/>
          <w:lang w:val="vi-VN"/>
        </w:rPr>
      </w:pPr>
      <w:r>
        <w:rPr>
          <w:rFonts w:hint="default" w:ascii="Times New Roman" w:hAnsi="Times New Roman" w:cs="Times New Roman"/>
          <w:sz w:val="26"/>
          <w:szCs w:val="26"/>
          <w:lang w:val="en-US"/>
        </w:rPr>
        <w:t xml:space="preserve">- </w:t>
      </w:r>
      <w:r>
        <w:rPr>
          <w:rFonts w:ascii="Times New Roman" w:hAnsi="Times New Roman" w:cs="Times New Roman"/>
          <w:sz w:val="26"/>
          <w:szCs w:val="26"/>
          <w:lang w:val="vi-VN"/>
        </w:rPr>
        <w:t>Việc phân quyền này đảm bảo an toàn thông tin của khách hàng, an toàn dữ liệu với tài sản của cửa hàng. Tránh làm lộ thông tin, sai sót trong quá trình quản lý và sử dụng</w:t>
      </w:r>
    </w:p>
    <w:p>
      <w:pPr>
        <w:spacing w:after="0" w:line="360" w:lineRule="auto"/>
        <w:ind w:firstLine="567"/>
        <w:rPr>
          <w:rFonts w:ascii="Times New Roman" w:hAnsi="Times New Roman" w:cs="Times New Roman"/>
          <w:sz w:val="26"/>
          <w:szCs w:val="26"/>
          <w:lang w:val="vi-VN"/>
        </w:rPr>
      </w:pPr>
      <w:r>
        <w:rPr>
          <w:rFonts w:hint="default" w:ascii="Times New Roman" w:hAnsi="Times New Roman" w:cs="Times New Roman"/>
          <w:sz w:val="26"/>
          <w:szCs w:val="26"/>
          <w:lang w:val="en-US"/>
        </w:rPr>
        <w:t xml:space="preserve">- </w:t>
      </w:r>
      <w:r>
        <w:rPr>
          <w:rFonts w:ascii="Times New Roman" w:hAnsi="Times New Roman" w:cs="Times New Roman"/>
          <w:sz w:val="26"/>
          <w:szCs w:val="26"/>
          <w:lang w:val="vi-VN"/>
        </w:rPr>
        <w:t>Thông qua chức vụ, trình độ và một số yếu tố mà quyền hạn của nhân viên trong cửa hàng xe sẽ được phân ra khác nhau. Cụ thể như sau:</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1. Nhân viên tư vấn - bán hàng </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Những nhân viên này sẽ có quyền truy cập thông tin cơ bản của cửa hàng, như là: </w:t>
      </w:r>
    </w:p>
    <w:p>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Số lượng hàng hóa còn trong cửa hàng, giá cả của các hàng hóa này, cũng như là số lượng ở các chi nhánh và nhà cung cấp.</w:t>
      </w:r>
    </w:p>
    <w:p>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Quyền yêu cầu nhập thêm các hàng hóa tương ứng.</w:t>
      </w:r>
    </w:p>
    <w:p>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Quyền truy cập thông tin của khách hàng.</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Từ đó dễ dàng nắm bắt những thông tin mới nhất, tư vấn khách hàng dễ dàng hơn, giúp cho lựa chọn của khách hàng tốt hơn, giải quyết các vấn đề xảy ra trong và sau khi mua hàng.</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2. Nhân viên thu ngân </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Nhân viên thu ngân sẽ được quyền truy cập đến những thông tin liên quan đến tài chính, như: </w:t>
      </w:r>
    </w:p>
    <w:p>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Giá xe, giá phụ kiện</w:t>
      </w:r>
    </w:p>
    <w:p>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Thông tin khách hàng</w:t>
      </w:r>
    </w:p>
    <w:p>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Thông tin chi tiết về các giao dịch được thực hiên</w:t>
      </w:r>
    </w:p>
    <w:p>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Quyền quản lý ngân sách, thu thập, chi phí, phân phối thu mua hàng hóa.</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Từ đó đưa ra các thống kê cho cửa hàng, giúp dễ dàng quản lý chặt chẽ những vấn đề liên quan đến tài chính, tránh hiện tượng thiếu hụt, mất mát, đưa ra những số liệu chính xác nhất, nâng cao năng suất của cửa hàng.</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3. Nhân viên sửa chữa, bảo dưỡng</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Nhân viên bảo dưỡng có quyền sử dụng các trang thiết bị và vật tư trong cửa hàng, nhưng phải có báo cáo lại. Đồng thời phải xem xét về những mặt hàng được dùng nhiều để nhập thêm số lượng, cũng như giảm bớt những mặt hàng không cần thiết. Ngoài ra, nhân viên bảo dưỡng còn có quyền sử dụng xe để kiểm tra và bảo dưỡng định kỳ, qua đó có thể đảm bảo thiết bị của cửa hàng sẽ luôn ở trạng thái tốt nhất, làm hài lòng khách hàng với những dịch vụ kèm theo khi mua sản phẩm.</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4. Nhân viên kho hàng </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Quyền của nhân viên kho hàng là sử dụng kho như:</w:t>
      </w:r>
    </w:p>
    <w:p>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Truy cập thông tin hàng hóa</w:t>
      </w:r>
    </w:p>
    <w:p>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Thống kê trang thiết bị</w:t>
      </w:r>
    </w:p>
    <w:p>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Quản lý lịch trình</w:t>
      </w:r>
    </w:p>
    <w:p>
      <w:pPr>
        <w:spacing w:after="0" w:line="360" w:lineRule="auto"/>
        <w:ind w:left="900" w:firstLine="360"/>
        <w:rPr>
          <w:rFonts w:ascii="Times New Roman" w:hAnsi="Times New Roman" w:cs="Times New Roman"/>
          <w:sz w:val="26"/>
          <w:szCs w:val="26"/>
          <w:lang w:val="vi-VN"/>
        </w:rPr>
      </w:pPr>
      <w:r>
        <w:rPr>
          <w:rFonts w:ascii="Times New Roman" w:hAnsi="Times New Roman" w:cs="Times New Roman"/>
          <w:sz w:val="26"/>
          <w:szCs w:val="26"/>
          <w:lang w:val="vi-VN"/>
        </w:rPr>
        <w:t>- Theo dõi hàng (tìm kiếm)</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Từ đó thực hiện nhiệm vụ sắp xếp, đảm bảo nhu cầu cho khách hàng, đảm bảo hàng hóa sẽ luôn đầy đủ và ở trong tình trạng tốt nhất.</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5. Quản lý </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Quyền hạn của người quản lý sẽ nhiều hơn những nhân viên khác và sẽ là người quản lý các nhân viên của cửa hàng. Quản lý là người đứng ra để nhận yêu cầu từ giám đốc và giao nhiệm vụ cho các nhân viên, là người thúc đẩy và quản lý quá trình làm việc của nhân viên, để đảm bảo mọi khâu đều liền mạch, ổn định, nâng cao hiệu suất làm việc của mọi người, cũng là người quản lý thu chi, là người nhận đề xuất của nhân viên và báo cáo.</w:t>
      </w:r>
    </w:p>
    <w:p>
      <w:pPr>
        <w:spacing w:after="0"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5</w:t>
      </w:r>
      <w:r>
        <w:rPr>
          <w:rFonts w:hint="default" w:ascii="Times New Roman" w:hAnsi="Times New Roman" w:cs="Times New Roman"/>
          <w:b/>
          <w:sz w:val="26"/>
          <w:szCs w:val="26"/>
          <w:lang w:val="en-US"/>
        </w:rPr>
        <w:t xml:space="preserve">. </w:t>
      </w:r>
      <w:r>
        <w:rPr>
          <w:rFonts w:ascii="Times New Roman" w:hAnsi="Times New Roman" w:cs="Times New Roman"/>
          <w:b/>
          <w:sz w:val="26"/>
          <w:szCs w:val="26"/>
          <w:lang w:val="vi-VN"/>
        </w:rPr>
        <w:t>Thuế nhập xe - nhập phụ tùng</w:t>
      </w:r>
    </w:p>
    <w:p>
      <w:pPr>
        <w:spacing w:after="0" w:line="360" w:lineRule="auto"/>
        <w:ind w:firstLine="540"/>
        <w:rPr>
          <w:rFonts w:ascii="Times New Roman" w:hAnsi="Times New Roman" w:cs="Times New Roman"/>
          <w:sz w:val="26"/>
          <w:szCs w:val="26"/>
          <w:lang w:val="vi-VN"/>
        </w:rPr>
      </w:pPr>
      <w:r>
        <w:rPr>
          <w:rFonts w:ascii="Times New Roman" w:hAnsi="Times New Roman" w:cs="Times New Roman"/>
          <w:sz w:val="26"/>
          <w:szCs w:val="26"/>
          <w:lang w:val="vi-VN"/>
        </w:rPr>
        <w:t>- Thuế nhập xe:</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w:t>
      </w:r>
      <w:r>
        <w:rPr>
          <w:rFonts w:ascii="Times New Roman" w:hAnsi="Times New Roman" w:cs="Times New Roman"/>
          <w:sz w:val="26"/>
          <w:szCs w:val="26"/>
          <w:lang w:val="vi-VN"/>
        </w:rPr>
        <w:t xml:space="preserve"> Thuế nhập khẩu: áp dụng cho các xe đến từ nước ngoài, có thể dao động từ 56→74% giá trị xe</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Times New Roman" w:hAnsi="Times New Roman" w:cs="Times New Roman"/>
          <w:sz w:val="26"/>
          <w:szCs w:val="26"/>
        </w:rPr>
        <w:t>+</w:t>
      </w:r>
      <w:r>
        <w:rPr>
          <w:rFonts w:ascii="Times New Roman" w:hAnsi="Times New Roman" w:cs="Times New Roman"/>
          <w:sz w:val="26"/>
          <w:szCs w:val="26"/>
          <w:lang w:val="vi-VN"/>
        </w:rPr>
        <w:t xml:space="preserve"> Thuế tiêu thụ đặc biệt: tất cả các mẫu xe dù được sản xuất trong nước hay nhập khẩu đều phải nộp thuế này. Tùy từng chủng loại, dung tích xi lanh và công nghệ sử dụng, mỗi loại xe có mức thuế tiêu thụ đặc biệt khác nhau.</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 Thuế giá trị gia tăng: 10% giá trị xe cho tất cả các dòng xe</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Pr>
          <w:rFonts w:ascii="Cambria Math" w:hAnsi="Cambria Math" w:cs="Cambria Math"/>
          <w:sz w:val="26"/>
          <w:szCs w:val="26"/>
          <w:lang w:val="vi-VN"/>
        </w:rPr>
        <w:t>⇒</w:t>
      </w:r>
      <w:r>
        <w:rPr>
          <w:rFonts w:ascii="Times New Roman" w:hAnsi="Times New Roman" w:cs="Times New Roman"/>
          <w:sz w:val="26"/>
          <w:szCs w:val="26"/>
          <w:lang w:val="vi-VN"/>
        </w:rPr>
        <w:t xml:space="preserve"> Giá nhập xe:</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Nội địa = Giá xe + Thuế tiêu thụ đặc biêt + Thuế giá trị gia tăng</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Nhập khẩu = Giá xe + Thuế nhập khẩu + Thuế tiêu thụ đặc biệt + Thuế giá trị gia tăng</w:t>
      </w:r>
    </w:p>
    <w:p>
      <w:pPr>
        <w:spacing w:after="0" w:line="360" w:lineRule="auto"/>
        <w:ind w:left="360" w:firstLine="567"/>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niêm yết = Giá nhập xe * tỉ lệ lợi nhuận (15→20%)</w:t>
      </w:r>
    </w:p>
    <w:p>
      <w:pPr>
        <w:spacing w:after="0" w:line="360" w:lineRule="auto"/>
        <w:ind w:firstLine="540"/>
        <w:rPr>
          <w:rFonts w:ascii="Times New Roman" w:hAnsi="Times New Roman" w:cs="Times New Roman"/>
          <w:sz w:val="26"/>
          <w:szCs w:val="26"/>
          <w:lang w:val="vi-VN"/>
        </w:rPr>
      </w:pPr>
      <w:r>
        <w:rPr>
          <w:rFonts w:ascii="Times New Roman" w:hAnsi="Times New Roman" w:cs="Times New Roman"/>
          <w:sz w:val="26"/>
          <w:szCs w:val="26"/>
          <w:lang w:val="vi-VN"/>
        </w:rPr>
        <w:t>- Thuế mua xe (Áp dụng cho khách mua xe):</w:t>
      </w:r>
    </w:p>
    <w:p>
      <w:pPr>
        <w:spacing w:after="0" w:line="360" w:lineRule="auto"/>
        <w:ind w:left="360" w:firstLine="540"/>
        <w:rPr>
          <w:rFonts w:ascii="Times New Roman" w:hAnsi="Times New Roman" w:cs="Times New Roman"/>
          <w:sz w:val="26"/>
          <w:szCs w:val="26"/>
          <w:lang w:val="vi-VN"/>
        </w:rPr>
      </w:pPr>
      <w:r>
        <w:rPr>
          <w:rFonts w:ascii="Times New Roman" w:hAnsi="Times New Roman" w:cs="Times New Roman"/>
          <w:sz w:val="26"/>
          <w:szCs w:val="26"/>
          <w:lang w:val="vi-VN"/>
        </w:rPr>
        <w:t>+ Phí trước bạ: 10 → 15%, tùy thành phố.</w:t>
      </w:r>
    </w:p>
    <w:p>
      <w:pPr>
        <w:spacing w:after="0" w:line="360" w:lineRule="auto"/>
        <w:ind w:left="360" w:firstLine="540"/>
        <w:rPr>
          <w:rFonts w:ascii="Times New Roman" w:hAnsi="Times New Roman" w:cs="Times New Roman"/>
          <w:sz w:val="26"/>
          <w:szCs w:val="26"/>
          <w:lang w:val="vi-VN"/>
        </w:rPr>
      </w:pPr>
      <w:r>
        <w:rPr>
          <w:rFonts w:ascii="Times New Roman" w:hAnsi="Times New Roman" w:cs="Times New Roman"/>
          <w:sz w:val="26"/>
          <w:szCs w:val="26"/>
          <w:lang w:val="vi-VN"/>
        </w:rPr>
        <w:t>+ Phí cấp biển số: 20.000.000 VNĐ (TPHCM và Hà Nội); 1.000.000 VNĐ (các thành phố trực thuộc tỉnh, Trung Ương không phải Hà Nội và TPHCM) và 200.000 VNĐ đối với các khu vực còn lại</w:t>
      </w:r>
    </w:p>
    <w:p>
      <w:pPr>
        <w:spacing w:after="0" w:line="360" w:lineRule="auto"/>
        <w:ind w:left="360" w:firstLine="540"/>
        <w:rPr>
          <w:rFonts w:ascii="Times New Roman" w:hAnsi="Times New Roman" w:cs="Times New Roman"/>
          <w:sz w:val="26"/>
          <w:szCs w:val="26"/>
          <w:lang w:val="vi-VN"/>
        </w:rPr>
      </w:pPr>
      <w:r>
        <w:rPr>
          <w:rFonts w:ascii="Times New Roman" w:hAnsi="Times New Roman" w:cs="Times New Roman"/>
          <w:sz w:val="26"/>
          <w:szCs w:val="26"/>
          <w:lang w:val="vi-VN"/>
        </w:rPr>
        <w:t>+ Phí đăng kiểm: 240.000 VNĐ → 560.000 VNĐ(một lần kiểm định)</w:t>
      </w:r>
    </w:p>
    <w:p>
      <w:pPr>
        <w:spacing w:after="0" w:line="360" w:lineRule="auto"/>
        <w:ind w:left="360" w:firstLine="540"/>
        <w:rPr>
          <w:rFonts w:ascii="Times New Roman" w:hAnsi="Times New Roman" w:cs="Times New Roman"/>
          <w:sz w:val="26"/>
          <w:szCs w:val="26"/>
          <w:lang w:val="vi-VN"/>
        </w:rPr>
      </w:pPr>
      <w:r>
        <w:rPr>
          <w:rFonts w:ascii="Times New Roman" w:hAnsi="Times New Roman" w:cs="Times New Roman"/>
          <w:sz w:val="26"/>
          <w:szCs w:val="26"/>
          <w:lang w:val="vi-VN"/>
        </w:rPr>
        <w:t>+ Phí sử dụng đường bộ (1 năm): 1.430.000 VNĐ tùy theo tải trọng xe.</w:t>
      </w:r>
    </w:p>
    <w:p>
      <w:pPr>
        <w:spacing w:after="0" w:line="360" w:lineRule="auto"/>
        <w:ind w:left="360" w:firstLine="540"/>
        <w:rPr>
          <w:rFonts w:ascii="Times New Roman" w:hAnsi="Times New Roman" w:cs="Times New Roman"/>
          <w:sz w:val="26"/>
          <w:szCs w:val="26"/>
          <w:lang w:val="vi-VN"/>
        </w:rPr>
      </w:pPr>
      <w:r>
        <w:rPr>
          <w:rFonts w:ascii="Times New Roman" w:hAnsi="Times New Roman" w:cs="Times New Roman"/>
          <w:sz w:val="26"/>
          <w:szCs w:val="26"/>
          <w:lang w:val="vi-VN"/>
        </w:rPr>
        <w:t>+ Bảo hiểm trách nhiệm dân sự (1 năm): 437.000 VNĐ</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Phí sử dụng đường bộ + bảo hiểm xe</w:t>
      </w:r>
    </w:p>
    <w:p>
      <w:pPr>
        <w:spacing w:after="0" w:line="360" w:lineRule="auto"/>
        <w:ind w:left="360" w:firstLine="567"/>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lăn bánh = Giá niêm yết + Phí trước bạ + Phí cấp biển số + Phí đăng kiểm </w:t>
      </w:r>
    </w:p>
    <w:p>
      <w:pPr>
        <w:spacing w:after="0" w:line="360" w:lineRule="auto"/>
        <w:ind w:firstLine="540"/>
        <w:rPr>
          <w:rFonts w:ascii="Times New Roman" w:hAnsi="Times New Roman" w:cs="Times New Roman"/>
          <w:sz w:val="26"/>
          <w:szCs w:val="26"/>
          <w:lang w:val="vi-VN"/>
        </w:rPr>
      </w:pPr>
      <w:r>
        <w:rPr>
          <w:rFonts w:ascii="Times New Roman" w:hAnsi="Times New Roman" w:cs="Times New Roman"/>
          <w:sz w:val="26"/>
          <w:szCs w:val="26"/>
          <w:lang w:val="vi-VN"/>
        </w:rPr>
        <w:t>- Phụ tùng</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rPr>
        <w:t xml:space="preserve">+ </w:t>
      </w:r>
      <w:r>
        <w:rPr>
          <w:rFonts w:ascii="Times New Roman" w:hAnsi="Times New Roman" w:cs="Times New Roman"/>
          <w:sz w:val="26"/>
          <w:szCs w:val="26"/>
          <w:lang w:val="vi-VN"/>
        </w:rPr>
        <w:t>Thuế giá trị gia tăng: 10% giá nhập phụ tùng</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Thuế nhập khẩu thông thường: tùy thuộc vào từng loại phụ tùng mà có giá trị thuế khác nhau, thuế nhập khẩu thông thường có thể dao động từ 4→40% giá nhập phụ tùng</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rPr>
        <w:t>+</w:t>
      </w:r>
      <w:r>
        <w:rPr>
          <w:rFonts w:ascii="Times New Roman" w:hAnsi="Times New Roman" w:cs="Times New Roman"/>
          <w:sz w:val="26"/>
          <w:szCs w:val="26"/>
          <w:lang w:val="vi-VN"/>
        </w:rPr>
        <w:t xml:space="preserve"> Thuế nhập khẩu ưu đãi: có thể dao động từ 3→25% giá nhập phụ tùng</w:t>
      </w:r>
    </w:p>
    <w:p>
      <w:pPr>
        <w:spacing w:after="0" w:line="360" w:lineRule="auto"/>
        <w:ind w:left="360" w:firstLine="567"/>
        <w:rPr>
          <w:rFonts w:ascii="Times New Roman" w:hAnsi="Times New Roman" w:cs="Times New Roman"/>
          <w:sz w:val="26"/>
          <w:szCs w:val="26"/>
          <w:lang w:val="vi-VN"/>
        </w:rPr>
      </w:pPr>
      <w:r>
        <w:rPr>
          <w:rFonts w:ascii="Cambria Math" w:hAnsi="Cambria Math" w:cs="Cambria Math"/>
          <w:sz w:val="26"/>
          <w:szCs w:val="26"/>
          <w:lang w:val="vi-VN"/>
        </w:rPr>
        <w:t>⇒</w:t>
      </w:r>
      <w:r>
        <w:rPr>
          <w:rFonts w:ascii="Times New Roman" w:hAnsi="Times New Roman" w:cs="Times New Roman"/>
          <w:sz w:val="26"/>
          <w:szCs w:val="26"/>
          <w:lang w:val="vi-VN"/>
        </w:rPr>
        <w:t xml:space="preserve"> Giá nhập:</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Nội địa = Giá phụ tùng + Thuế giá trị gia tăng</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Nhập khẩu = Giá phụ tùng + Thuế giá trị gia tăng + Thuế nhập khẩu thông thường/Thuế nhập khẩu ưu đãi</w:t>
      </w:r>
    </w:p>
    <w:p>
      <w:pPr>
        <w:spacing w:after="0" w:line="360" w:lineRule="auto"/>
        <w:ind w:firstLine="540"/>
        <w:rPr>
          <w:rFonts w:ascii="Times New Roman" w:hAnsi="Times New Roman" w:cs="Times New Roman"/>
          <w:sz w:val="26"/>
          <w:szCs w:val="26"/>
          <w:lang w:val="vi-VN"/>
        </w:rPr>
      </w:pPr>
      <w:r>
        <w:rPr>
          <w:rFonts w:ascii="Times New Roman" w:hAnsi="Times New Roman" w:cs="Times New Roman"/>
          <w:sz w:val="26"/>
          <w:szCs w:val="26"/>
          <w:lang w:val="vi-VN"/>
        </w:rPr>
        <w:t>- Bảng giá dịch vụ bảo dưỡng</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Kiểm tra lốp xe: 80.000 VNĐ</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w:t>
      </w:r>
      <w:r>
        <w:rPr>
          <w:rFonts w:ascii="Times New Roman" w:hAnsi="Times New Roman" w:cs="Times New Roman"/>
          <w:sz w:val="26"/>
          <w:szCs w:val="26"/>
        </w:rPr>
        <w:t xml:space="preserve"> </w:t>
      </w:r>
      <w:r>
        <w:rPr>
          <w:rFonts w:ascii="Times New Roman" w:hAnsi="Times New Roman" w:cs="Times New Roman"/>
          <w:sz w:val="26"/>
          <w:szCs w:val="26"/>
          <w:lang w:val="vi-VN"/>
        </w:rPr>
        <w:t>Thay dầu nhớt ô tô định kỳ: 200.000 VNĐ</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Vệ sinh hệ thống phanh thắng: 200.000 VNĐ</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Vệ sinh khoang máy Ô tô: 900.000 VNĐ</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Rửa xe tự động: 50.000 VNĐ</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Thay lọc xăng: 100.000VNĐ</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Thay lọc gió xe ô tô: 20.000VNĐ</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Bảo dưỡng máy đề xe ô tô: 200.000VNĐ</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Thay bugi xe ô tô: 100.000VNĐ</w:t>
      </w:r>
    </w:p>
    <w:p>
      <w:pPr>
        <w:spacing w:after="0" w:line="360" w:lineRule="auto"/>
        <w:ind w:left="360" w:firstLine="567"/>
        <w:rPr>
          <w:rFonts w:ascii="Times New Roman" w:hAnsi="Times New Roman" w:cs="Times New Roman"/>
          <w:sz w:val="26"/>
          <w:szCs w:val="26"/>
          <w:lang w:val="vi-VN"/>
        </w:rPr>
      </w:pPr>
      <w:r>
        <w:rPr>
          <w:rFonts w:ascii="Times New Roman" w:hAnsi="Times New Roman" w:cs="Times New Roman"/>
          <w:sz w:val="26"/>
          <w:szCs w:val="26"/>
          <w:lang w:val="vi-VN"/>
        </w:rPr>
        <w:t>+ Thông súc bình xăng hoặc thùng dầu xe ô tô: 350.000VNĐ</w:t>
      </w:r>
    </w:p>
    <w:p>
      <w:pPr>
        <w:spacing w:after="0" w:line="360" w:lineRule="auto"/>
        <w:rPr>
          <w:rFonts w:ascii="Times New Roman" w:hAnsi="Times New Roman" w:cs="Times New Roman"/>
          <w:b/>
          <w:sz w:val="26"/>
          <w:szCs w:val="26"/>
          <w:lang w:val="vi-VN"/>
        </w:rPr>
      </w:pPr>
      <w:r>
        <w:rPr>
          <w:rFonts w:ascii="Times New Roman" w:hAnsi="Times New Roman" w:cs="Times New Roman"/>
          <w:b/>
          <w:sz w:val="26"/>
          <w:szCs w:val="26"/>
          <w:lang w:val="vi-VN"/>
        </w:rPr>
        <w:t>6</w:t>
      </w:r>
      <w:r>
        <w:rPr>
          <w:rFonts w:hint="default" w:ascii="Times New Roman" w:hAnsi="Times New Roman" w:cs="Times New Roman"/>
          <w:b/>
          <w:sz w:val="26"/>
          <w:szCs w:val="26"/>
          <w:lang w:val="en-US"/>
        </w:rPr>
        <w:t>.</w:t>
      </w:r>
      <w:r>
        <w:rPr>
          <w:rFonts w:ascii="Times New Roman" w:hAnsi="Times New Roman" w:cs="Times New Roman"/>
          <w:b/>
          <w:sz w:val="26"/>
          <w:szCs w:val="26"/>
          <w:lang w:val="vi-VN"/>
        </w:rPr>
        <w:t xml:space="preserve"> Thống kê (Doanh thu, lợi nhuận)</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Tổng chi bao gồm:</w:t>
      </w:r>
    </w:p>
    <w:p>
      <w:pPr>
        <w:spacing w:after="0" w:line="360" w:lineRule="auto"/>
        <w:ind w:left="540" w:firstLine="567"/>
        <w:rPr>
          <w:rFonts w:ascii="Times New Roman" w:hAnsi="Times New Roman" w:cs="Times New Roman"/>
          <w:sz w:val="26"/>
          <w:szCs w:val="26"/>
          <w:lang w:val="vi-VN"/>
        </w:rPr>
      </w:pPr>
      <w:r>
        <w:rPr>
          <w:rFonts w:ascii="Times New Roman" w:hAnsi="Times New Roman" w:cs="Times New Roman"/>
          <w:sz w:val="26"/>
          <w:szCs w:val="26"/>
          <w:lang w:val="vi-VN"/>
        </w:rPr>
        <w:t>Tổng chi phí nhập xe + nhập phụ tùng + lương nhân viên + cơ sở vật chất</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Doanh thu: Tổng số tiền bán xe và tổng số tiền từ các dịch vụ mà doanh nghiệp đã cung cấp cho khách hàng.</w:t>
      </w:r>
    </w:p>
    <w:p>
      <w:pPr>
        <w:spacing w:after="0" w:line="360" w:lineRule="auto"/>
        <w:ind w:left="900" w:firstLine="180"/>
        <w:rPr>
          <w:rFonts w:ascii="Times New Roman" w:hAnsi="Times New Roman" w:cs="Times New Roman"/>
          <w:sz w:val="26"/>
          <w:szCs w:val="26"/>
          <w:lang w:val="vi-VN"/>
        </w:rPr>
      </w:pPr>
      <w:r>
        <w:rPr>
          <w:rFonts w:ascii="Times New Roman" w:hAnsi="Times New Roman" w:cs="Times New Roman"/>
          <w:sz w:val="26"/>
          <w:szCs w:val="26"/>
          <w:lang w:val="vi-VN"/>
        </w:rPr>
        <w:t>Tổng doanh thu = Doanh thu bán xe + Doanh thu bảo dưỡng</w:t>
      </w:r>
    </w:p>
    <w:p>
      <w:pPr>
        <w:spacing w:after="0" w:line="360" w:lineRule="auto"/>
        <w:ind w:firstLine="567"/>
        <w:rPr>
          <w:rFonts w:ascii="Times New Roman" w:hAnsi="Times New Roman" w:cs="Times New Roman"/>
          <w:sz w:val="26"/>
          <w:szCs w:val="26"/>
          <w:lang w:val="vi-VN"/>
        </w:rPr>
      </w:pPr>
      <w:r>
        <w:rPr>
          <w:rFonts w:ascii="Times New Roman" w:hAnsi="Times New Roman" w:cs="Times New Roman"/>
          <w:sz w:val="26"/>
          <w:szCs w:val="26"/>
          <w:lang w:val="vi-VN"/>
        </w:rPr>
        <w:t>- Lợi nhuận: Số tiền thu được khi trừ tất cả chi phí</w:t>
      </w:r>
    </w:p>
    <w:p>
      <w:pPr>
        <w:spacing w:after="0" w:line="360" w:lineRule="auto"/>
        <w:ind w:left="540" w:firstLine="567"/>
        <w:rPr>
          <w:rFonts w:ascii="Times New Roman" w:hAnsi="Times New Roman" w:cs="Times New Roman"/>
          <w:sz w:val="26"/>
          <w:szCs w:val="26"/>
          <w:lang w:val="vi-VN"/>
        </w:rPr>
      </w:pPr>
      <w:r>
        <w:rPr>
          <w:rFonts w:ascii="Times New Roman" w:hAnsi="Times New Roman" w:cs="Times New Roman"/>
          <w:sz w:val="26"/>
          <w:szCs w:val="26"/>
          <w:lang w:val="vi-VN"/>
        </w:rPr>
        <w:t>Lợi nhuận = Doanh thu - Tổng chi</w:t>
      </w:r>
    </w:p>
    <w:p>
      <w:pPr>
        <w:rPr>
          <w:rFonts w:ascii="Times New Roman" w:hAnsi="Times New Roman" w:cs="Times New Roman"/>
          <w:sz w:val="26"/>
          <w:szCs w:val="26"/>
          <w:lang w:val="vi-VN"/>
        </w:rPr>
      </w:pPr>
      <w:r>
        <w:rPr>
          <w:rFonts w:ascii="Times New Roman" w:hAnsi="Times New Roman" w:cs="Times New Roman"/>
          <w:sz w:val="26"/>
          <w:szCs w:val="26"/>
          <w:lang w:val="vi-VN"/>
        </w:rPr>
        <w:br w:type="page"/>
      </w:r>
    </w:p>
    <w:p>
      <w:pPr>
        <w:spacing w:after="0" w:line="360" w:lineRule="auto"/>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2. Thiết kế cơ sở dữ liệu mức logic</w:t>
      </w:r>
    </w:p>
    <w:p>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r>
        <w:rPr>
          <w:rFonts w:hint="default" w:ascii="Times New Roman" w:hAnsi="Times New Roman" w:eastAsia="SimSun" w:cs="Times New Roman"/>
          <w:color w:val="000000"/>
          <w:kern w:val="0"/>
          <w:sz w:val="26"/>
          <w:szCs w:val="26"/>
          <w:lang w:val="en-US" w:eastAsia="zh-CN" w:bidi="ar"/>
        </w:rPr>
        <w:t>Từ sơ đồ thực thể kết hợp (ERD), ta có các lược đồ quan hệ</w:t>
      </w:r>
    </w:p>
    <w:p>
      <w:pPr>
        <w:pStyle w:val="68"/>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6"/>
          <w:szCs w:val="26"/>
        </w:rPr>
      </w:pPr>
      <w:r>
        <w:rPr>
          <w:rFonts w:hint="default" w:ascii="Times New Roman" w:hAnsi="Times New Roman" w:cs="Times New Roman"/>
          <w:b/>
          <w:bCs/>
          <w:kern w:val="0"/>
          <w:sz w:val="26"/>
          <w:szCs w:val="26"/>
          <w:lang w:val="en-US" w:eastAsia="zh-CN" w:bidi="ar"/>
        </w:rPr>
        <w:t>CHINHANH</w:t>
      </w:r>
      <w:r>
        <w:rPr>
          <w:rFonts w:hint="default" w:ascii="Times New Roman" w:hAnsi="Times New Roman" w:cs="Times New Roman"/>
          <w:kern w:val="0"/>
          <w:sz w:val="26"/>
          <w:szCs w:val="26"/>
          <w:lang w:val="en-US" w:eastAsia="zh-CN" w:bidi="ar"/>
        </w:rPr>
        <w:t>(</w:t>
      </w:r>
      <w:r>
        <w:rPr>
          <w:rFonts w:hint="default" w:ascii="Times New Roman" w:hAnsi="Times New Roman" w:cs="Times New Roman"/>
          <w:kern w:val="0"/>
          <w:sz w:val="26"/>
          <w:szCs w:val="26"/>
          <w:u w:val="single"/>
          <w:lang w:val="en-US" w:eastAsia="zh-CN" w:bidi="ar"/>
        </w:rPr>
        <w:t>maChiNhanh</w:t>
      </w:r>
      <w:r>
        <w:rPr>
          <w:rFonts w:hint="default" w:ascii="Times New Roman" w:hAnsi="Times New Roman" w:cs="Times New Roman"/>
          <w:kern w:val="0"/>
          <w:sz w:val="26"/>
          <w:szCs w:val="26"/>
          <w:lang w:val="en-US" w:eastAsia="zh-CN" w:bidi="ar"/>
        </w:rPr>
        <w:t>, tenChiNhanh, diaChi)</w:t>
      </w:r>
    </w:p>
    <w:p>
      <w:pPr>
        <w:pStyle w:val="68"/>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6"/>
          <w:szCs w:val="26"/>
        </w:rPr>
      </w:pPr>
      <w:r>
        <w:rPr>
          <w:rFonts w:hint="default" w:ascii="Times New Roman" w:hAnsi="Times New Roman" w:cs="Times New Roman"/>
          <w:b/>
          <w:bCs/>
          <w:kern w:val="0"/>
          <w:sz w:val="26"/>
          <w:szCs w:val="26"/>
          <w:lang w:val="en-US" w:eastAsia="zh-CN" w:bidi="ar"/>
        </w:rPr>
        <w:t>NHANVIEN</w:t>
      </w:r>
      <w:r>
        <w:rPr>
          <w:rFonts w:hint="default" w:ascii="Times New Roman" w:hAnsi="Times New Roman" w:cs="Times New Roman"/>
          <w:kern w:val="0"/>
          <w:sz w:val="26"/>
          <w:szCs w:val="26"/>
          <w:lang w:val="en-US" w:eastAsia="zh-CN" w:bidi="ar"/>
        </w:rPr>
        <w:t>(</w:t>
      </w:r>
      <w:r>
        <w:rPr>
          <w:rFonts w:hint="default" w:ascii="Times New Roman" w:hAnsi="Times New Roman" w:cs="Times New Roman"/>
          <w:kern w:val="0"/>
          <w:sz w:val="26"/>
          <w:szCs w:val="26"/>
          <w:u w:val="single"/>
          <w:lang w:val="en-US" w:eastAsia="zh-CN" w:bidi="ar"/>
        </w:rPr>
        <w:t>maNhanVien</w:t>
      </w:r>
      <w:r>
        <w:rPr>
          <w:rFonts w:hint="default" w:ascii="Times New Roman" w:hAnsi="Times New Roman" w:cs="Times New Roman"/>
          <w:kern w:val="0"/>
          <w:sz w:val="26"/>
          <w:szCs w:val="26"/>
          <w:lang w:val="en-US" w:eastAsia="zh-CN" w:bidi="ar"/>
        </w:rPr>
        <w:t xml:space="preserve">, hoTenNhanVien, CCCD, ngaySinh, gioiTinh, diaChi, soDienThoai, chucVu, tinhTrangLamViec, hinhAnh, </w:t>
      </w:r>
      <w:r>
        <w:rPr>
          <w:rFonts w:hint="default" w:ascii="Times New Roman" w:hAnsi="Times New Roman" w:cs="Times New Roman"/>
          <w:kern w:val="0"/>
          <w:sz w:val="26"/>
          <w:szCs w:val="26"/>
          <w:u w:val="double"/>
          <w:lang w:val="en-US" w:eastAsia="zh-CN" w:bidi="ar"/>
        </w:rPr>
        <w:t>maChiNhanh</w:t>
      </w:r>
      <w:r>
        <w:rPr>
          <w:rFonts w:hint="default" w:ascii="Times New Roman" w:hAnsi="Times New Roman" w:cs="Times New Roman"/>
          <w:kern w:val="0"/>
          <w:sz w:val="26"/>
          <w:szCs w:val="26"/>
          <w:lang w:val="en-US" w:eastAsia="zh-CN" w:bidi="ar"/>
        </w:rPr>
        <w:t>)</w:t>
      </w:r>
    </w:p>
    <w:p>
      <w:pPr>
        <w:pStyle w:val="68"/>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6"/>
          <w:szCs w:val="26"/>
        </w:rPr>
      </w:pPr>
      <w:r>
        <w:rPr>
          <w:rFonts w:hint="default" w:ascii="Times New Roman" w:hAnsi="Times New Roman" w:cs="Times New Roman"/>
          <w:b/>
          <w:bCs/>
          <w:kern w:val="0"/>
          <w:sz w:val="26"/>
          <w:szCs w:val="26"/>
          <w:lang w:val="en-US" w:eastAsia="zh-CN" w:bidi="ar"/>
        </w:rPr>
        <w:t>TAIKHOAN</w:t>
      </w:r>
      <w:r>
        <w:rPr>
          <w:rFonts w:hint="default" w:ascii="Times New Roman" w:hAnsi="Times New Roman" w:cs="Times New Roman"/>
          <w:kern w:val="0"/>
          <w:sz w:val="26"/>
          <w:szCs w:val="26"/>
          <w:lang w:val="en-US" w:eastAsia="zh-CN" w:bidi="ar"/>
        </w:rPr>
        <w:t>(</w:t>
      </w:r>
      <w:r>
        <w:rPr>
          <w:rFonts w:hint="default" w:ascii="Times New Roman" w:hAnsi="Times New Roman" w:cs="Times New Roman"/>
          <w:kern w:val="0"/>
          <w:sz w:val="26"/>
          <w:szCs w:val="26"/>
          <w:u w:val="single"/>
          <w:lang w:val="en-US" w:eastAsia="zh-CN" w:bidi="ar"/>
        </w:rPr>
        <w:t>tenDangNhap</w:t>
      </w:r>
      <w:r>
        <w:rPr>
          <w:rFonts w:hint="default" w:ascii="Times New Roman" w:hAnsi="Times New Roman" w:cs="Times New Roman"/>
          <w:kern w:val="0"/>
          <w:sz w:val="26"/>
          <w:szCs w:val="26"/>
          <w:lang w:val="en-US" w:eastAsia="zh-CN" w:bidi="ar"/>
        </w:rPr>
        <w:t>, matKhau, chucVu)</w:t>
      </w:r>
    </w:p>
    <w:p>
      <w:pPr>
        <w:pStyle w:val="68"/>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6"/>
          <w:szCs w:val="26"/>
        </w:rPr>
      </w:pPr>
      <w:r>
        <w:rPr>
          <w:rFonts w:hint="default" w:ascii="Times New Roman" w:hAnsi="Times New Roman" w:cs="Times New Roman"/>
          <w:b/>
          <w:bCs/>
          <w:kern w:val="0"/>
          <w:sz w:val="26"/>
          <w:szCs w:val="26"/>
          <w:lang w:val="en-US" w:eastAsia="zh-CN" w:bidi="ar"/>
        </w:rPr>
        <w:t>NHACUNGCAP</w:t>
      </w:r>
      <w:r>
        <w:rPr>
          <w:rFonts w:hint="default" w:ascii="Times New Roman" w:hAnsi="Times New Roman" w:cs="Times New Roman"/>
          <w:kern w:val="0"/>
          <w:sz w:val="26"/>
          <w:szCs w:val="26"/>
          <w:lang w:val="en-US" w:eastAsia="zh-CN" w:bidi="ar"/>
        </w:rPr>
        <w:t>(</w:t>
      </w:r>
      <w:r>
        <w:rPr>
          <w:rFonts w:hint="default" w:ascii="Times New Roman" w:hAnsi="Times New Roman" w:cs="Times New Roman"/>
          <w:kern w:val="0"/>
          <w:sz w:val="26"/>
          <w:szCs w:val="26"/>
          <w:u w:val="single"/>
          <w:lang w:val="en-US" w:eastAsia="zh-CN" w:bidi="ar"/>
        </w:rPr>
        <w:t>maNhaCungCap</w:t>
      </w:r>
      <w:r>
        <w:rPr>
          <w:rFonts w:hint="default" w:ascii="Times New Roman" w:hAnsi="Times New Roman" w:cs="Times New Roman"/>
          <w:kern w:val="0"/>
          <w:sz w:val="26"/>
          <w:szCs w:val="26"/>
          <w:lang w:val="en-US" w:eastAsia="zh-CN" w:bidi="ar"/>
        </w:rPr>
        <w:t>, tenNhaCungCap, diaChi, soDienThoai)</w:t>
      </w:r>
    </w:p>
    <w:p>
      <w:pPr>
        <w:pStyle w:val="68"/>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6"/>
          <w:szCs w:val="26"/>
        </w:rPr>
      </w:pPr>
      <w:r>
        <w:rPr>
          <w:rFonts w:hint="default" w:ascii="Times New Roman" w:hAnsi="Times New Roman" w:cs="Times New Roman"/>
          <w:b/>
          <w:bCs/>
          <w:kern w:val="0"/>
          <w:sz w:val="26"/>
          <w:szCs w:val="26"/>
          <w:lang w:val="en-US" w:eastAsia="zh-CN" w:bidi="ar"/>
        </w:rPr>
        <w:t>LOXE</w:t>
      </w:r>
      <w:r>
        <w:rPr>
          <w:rFonts w:hint="default" w:ascii="Times New Roman" w:hAnsi="Times New Roman" w:cs="Times New Roman"/>
          <w:kern w:val="0"/>
          <w:sz w:val="26"/>
          <w:szCs w:val="26"/>
          <w:lang w:val="en-US" w:eastAsia="zh-CN" w:bidi="ar"/>
        </w:rPr>
        <w:t>(</w:t>
      </w:r>
      <w:r>
        <w:rPr>
          <w:rFonts w:hint="default" w:ascii="Times New Roman" w:hAnsi="Times New Roman" w:cs="Times New Roman"/>
          <w:kern w:val="0"/>
          <w:sz w:val="26"/>
          <w:szCs w:val="26"/>
          <w:u w:val="single"/>
          <w:lang w:val="en-US" w:eastAsia="zh-CN" w:bidi="ar"/>
        </w:rPr>
        <w:t>maLoXe</w:t>
      </w:r>
      <w:r>
        <w:rPr>
          <w:rFonts w:hint="default" w:ascii="Times New Roman" w:hAnsi="Times New Roman" w:cs="Times New Roman"/>
          <w:kern w:val="0"/>
          <w:sz w:val="26"/>
          <w:szCs w:val="26"/>
          <w:lang w:val="en-US" w:eastAsia="zh-CN" w:bidi="ar"/>
        </w:rPr>
        <w:t>, tenXe, mauSac, giaBan, soChoNgoi, xuatXu, hangXe, loaiXe, phienBanXe, tocDoToiDa, trongLuong, canhBaoPhuongTien, canhBaoDiemMu, tuiKhi, mocGheAnToan, camBienLui, cameraLui, phanhSau, phanhTruoc, boTruyenLuc, boDieuKhien, mucTieuThuNhienLieu, loaiNhienLieu, congSuatDongCo, dungTichDongCo, loaiDongCo, momenXoan, khoanSangGam, chieuDaiCoSo, dai, rong, cao, banKinhQuayVong, hinhAnh).</w:t>
      </w:r>
    </w:p>
    <w:p>
      <w:pPr>
        <w:pStyle w:val="68"/>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6"/>
          <w:szCs w:val="26"/>
        </w:rPr>
      </w:pPr>
      <w:r>
        <w:rPr>
          <w:rFonts w:hint="default" w:ascii="Times New Roman" w:hAnsi="Times New Roman" w:cs="Times New Roman"/>
          <w:b/>
          <w:bCs/>
          <w:kern w:val="0"/>
          <w:sz w:val="26"/>
          <w:szCs w:val="26"/>
          <w:lang w:val="en-US" w:eastAsia="zh-CN" w:bidi="ar"/>
        </w:rPr>
        <w:t>XE</w:t>
      </w:r>
      <w:r>
        <w:rPr>
          <w:rFonts w:hint="default" w:ascii="Times New Roman" w:hAnsi="Times New Roman" w:cs="Times New Roman"/>
          <w:kern w:val="0"/>
          <w:sz w:val="26"/>
          <w:szCs w:val="26"/>
          <w:lang w:val="en-US" w:eastAsia="zh-CN" w:bidi="ar"/>
        </w:rPr>
        <w:t>(</w:t>
      </w:r>
      <w:r>
        <w:rPr>
          <w:rFonts w:hint="default" w:ascii="Times New Roman" w:hAnsi="Times New Roman" w:cs="Times New Roman"/>
          <w:kern w:val="0"/>
          <w:sz w:val="26"/>
          <w:szCs w:val="26"/>
          <w:u w:val="single"/>
          <w:lang w:val="en-US" w:eastAsia="zh-CN" w:bidi="ar"/>
        </w:rPr>
        <w:t>maXe</w:t>
      </w:r>
      <w:r>
        <w:rPr>
          <w:rFonts w:hint="default" w:ascii="Times New Roman" w:hAnsi="Times New Roman" w:cs="Times New Roman"/>
          <w:kern w:val="0"/>
          <w:sz w:val="26"/>
          <w:szCs w:val="26"/>
          <w:lang w:val="en-US" w:eastAsia="zh-CN" w:bidi="ar"/>
        </w:rPr>
        <w:t xml:space="preserve">, </w:t>
      </w:r>
      <w:r>
        <w:rPr>
          <w:rFonts w:hint="default" w:ascii="Times New Roman" w:hAnsi="Times New Roman" w:cs="Times New Roman"/>
          <w:kern w:val="0"/>
          <w:sz w:val="26"/>
          <w:szCs w:val="26"/>
          <w:u w:val="double"/>
          <w:lang w:val="en-US" w:eastAsia="zh-CN" w:bidi="ar"/>
        </w:rPr>
        <w:t>maLoXe</w:t>
      </w:r>
      <w:r>
        <w:rPr>
          <w:rFonts w:hint="default" w:ascii="Times New Roman" w:hAnsi="Times New Roman" w:cs="Times New Roman"/>
          <w:kern w:val="0"/>
          <w:sz w:val="26"/>
          <w:szCs w:val="26"/>
          <w:lang w:val="en-US" w:eastAsia="zh-CN" w:bidi="ar"/>
        </w:rPr>
        <w:t>)</w:t>
      </w:r>
    </w:p>
    <w:p>
      <w:pPr>
        <w:pStyle w:val="68"/>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6"/>
          <w:szCs w:val="26"/>
        </w:rPr>
      </w:pPr>
      <w:r>
        <w:rPr>
          <w:rFonts w:hint="default" w:ascii="Times New Roman" w:hAnsi="Times New Roman" w:cs="Times New Roman"/>
          <w:b/>
          <w:bCs/>
          <w:kern w:val="0"/>
          <w:sz w:val="26"/>
          <w:szCs w:val="26"/>
          <w:lang w:val="en-US" w:eastAsia="zh-CN" w:bidi="ar"/>
        </w:rPr>
        <w:t>PHUTUNG</w:t>
      </w:r>
      <w:r>
        <w:rPr>
          <w:rFonts w:hint="default" w:ascii="Times New Roman" w:hAnsi="Times New Roman" w:cs="Times New Roman"/>
          <w:kern w:val="0"/>
          <w:sz w:val="26"/>
          <w:szCs w:val="26"/>
          <w:lang w:val="en-US" w:eastAsia="zh-CN" w:bidi="ar"/>
        </w:rPr>
        <w:t>(</w:t>
      </w:r>
      <w:r>
        <w:rPr>
          <w:rFonts w:hint="default" w:ascii="Times New Roman" w:hAnsi="Times New Roman" w:cs="Times New Roman"/>
          <w:kern w:val="0"/>
          <w:sz w:val="26"/>
          <w:szCs w:val="26"/>
          <w:u w:val="single"/>
          <w:lang w:val="en-US" w:eastAsia="zh-CN" w:bidi="ar"/>
        </w:rPr>
        <w:t>maPhuTung</w:t>
      </w:r>
      <w:r>
        <w:rPr>
          <w:rFonts w:hint="default" w:ascii="Times New Roman" w:hAnsi="Times New Roman" w:cs="Times New Roman"/>
          <w:kern w:val="0"/>
          <w:sz w:val="26"/>
          <w:szCs w:val="26"/>
          <w:lang w:val="en-US" w:eastAsia="zh-CN" w:bidi="ar"/>
        </w:rPr>
        <w:t>, loaiPhuTung, tenPhuTung, thuongHieu, xuatXu, giaBan, chatLuong, hinhAnh).</w:t>
      </w:r>
    </w:p>
    <w:p>
      <w:pPr>
        <w:pStyle w:val="68"/>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6"/>
          <w:szCs w:val="26"/>
        </w:rPr>
      </w:pPr>
      <w:r>
        <w:rPr>
          <w:rFonts w:hint="default" w:ascii="Times New Roman" w:hAnsi="Times New Roman" w:cs="Times New Roman"/>
          <w:b/>
          <w:bCs/>
          <w:kern w:val="0"/>
          <w:sz w:val="26"/>
          <w:szCs w:val="26"/>
          <w:lang w:val="en-US" w:eastAsia="zh-CN" w:bidi="ar"/>
        </w:rPr>
        <w:t>PHIEUNHAP</w:t>
      </w:r>
      <w:r>
        <w:rPr>
          <w:rFonts w:hint="default" w:ascii="Times New Roman" w:hAnsi="Times New Roman" w:cs="Times New Roman"/>
          <w:kern w:val="0"/>
          <w:sz w:val="26"/>
          <w:szCs w:val="26"/>
          <w:lang w:val="en-US" w:eastAsia="zh-CN" w:bidi="ar"/>
        </w:rPr>
        <w:t>(</w:t>
      </w:r>
      <w:r>
        <w:rPr>
          <w:rFonts w:hint="default" w:ascii="Times New Roman" w:hAnsi="Times New Roman" w:cs="Times New Roman"/>
          <w:kern w:val="0"/>
          <w:sz w:val="26"/>
          <w:szCs w:val="26"/>
          <w:u w:val="single"/>
          <w:lang w:val="en-US" w:eastAsia="zh-CN" w:bidi="ar"/>
        </w:rPr>
        <w:t>maPhieuNhap</w:t>
      </w:r>
      <w:r>
        <w:rPr>
          <w:rFonts w:hint="default" w:ascii="Times New Roman" w:hAnsi="Times New Roman" w:cs="Times New Roman"/>
          <w:kern w:val="0"/>
          <w:sz w:val="26"/>
          <w:szCs w:val="26"/>
          <w:lang w:val="en-US" w:eastAsia="zh-CN" w:bidi="ar"/>
        </w:rPr>
        <w:t xml:space="preserve">, ngayNhap, </w:t>
      </w:r>
      <w:r>
        <w:rPr>
          <w:rFonts w:hint="default" w:ascii="Times New Roman" w:hAnsi="Times New Roman" w:cs="Times New Roman"/>
          <w:kern w:val="0"/>
          <w:sz w:val="26"/>
          <w:szCs w:val="26"/>
          <w:u w:val="double"/>
          <w:lang w:val="en-US" w:eastAsia="zh-CN" w:bidi="ar"/>
        </w:rPr>
        <w:t>maNhaCungCap</w:t>
      </w:r>
      <w:r>
        <w:rPr>
          <w:rFonts w:hint="default" w:ascii="Times New Roman" w:hAnsi="Times New Roman" w:cs="Times New Roman"/>
          <w:kern w:val="0"/>
          <w:sz w:val="26"/>
          <w:szCs w:val="26"/>
          <w:lang w:val="en-US" w:eastAsia="zh-CN" w:bidi="ar"/>
        </w:rPr>
        <w:t xml:space="preserve">, </w:t>
      </w:r>
      <w:r>
        <w:rPr>
          <w:rFonts w:hint="default" w:ascii="Times New Roman" w:hAnsi="Times New Roman" w:cs="Times New Roman"/>
          <w:kern w:val="0"/>
          <w:sz w:val="26"/>
          <w:szCs w:val="26"/>
          <w:u w:val="double"/>
          <w:lang w:val="en-US" w:eastAsia="zh-CN" w:bidi="ar"/>
        </w:rPr>
        <w:t>maChiNhanh</w:t>
      </w:r>
      <w:r>
        <w:rPr>
          <w:rFonts w:hint="default" w:ascii="Times New Roman" w:hAnsi="Times New Roman" w:cs="Times New Roman"/>
          <w:kern w:val="0"/>
          <w:sz w:val="26"/>
          <w:szCs w:val="26"/>
          <w:lang w:val="en-US" w:eastAsia="zh-CN" w:bidi="ar"/>
        </w:rPr>
        <w:t>)</w:t>
      </w:r>
    </w:p>
    <w:p>
      <w:pPr>
        <w:pStyle w:val="68"/>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6"/>
          <w:szCs w:val="26"/>
        </w:rPr>
      </w:pPr>
      <w:r>
        <w:rPr>
          <w:rFonts w:hint="default" w:ascii="Times New Roman" w:hAnsi="Times New Roman" w:cs="Times New Roman"/>
          <w:b/>
          <w:bCs/>
          <w:kern w:val="0"/>
          <w:sz w:val="26"/>
          <w:szCs w:val="26"/>
          <w:lang w:val="en-US" w:eastAsia="zh-CN" w:bidi="ar"/>
        </w:rPr>
        <w:t>CHITIETPHIEUNHAPXE</w:t>
      </w:r>
      <w:r>
        <w:rPr>
          <w:rFonts w:hint="default" w:ascii="Times New Roman" w:hAnsi="Times New Roman" w:cs="Times New Roman"/>
          <w:kern w:val="0"/>
          <w:sz w:val="26"/>
          <w:szCs w:val="26"/>
          <w:lang w:val="en-US" w:eastAsia="zh-CN" w:bidi="ar"/>
        </w:rPr>
        <w:t>(</w:t>
      </w:r>
      <w:r>
        <w:rPr>
          <w:rFonts w:hint="default" w:ascii="Times New Roman" w:hAnsi="Times New Roman" w:cs="Times New Roman"/>
          <w:kern w:val="0"/>
          <w:sz w:val="26"/>
          <w:szCs w:val="26"/>
          <w:u w:val="single"/>
          <w:lang w:val="en-US" w:eastAsia="zh-CN" w:bidi="ar"/>
        </w:rPr>
        <w:t>maChiTietPhieuNhap</w:t>
      </w:r>
      <w:r>
        <w:rPr>
          <w:rFonts w:hint="default" w:ascii="Times New Roman" w:hAnsi="Times New Roman" w:cs="Times New Roman"/>
          <w:kern w:val="0"/>
          <w:sz w:val="26"/>
          <w:szCs w:val="26"/>
          <w:lang w:val="en-US" w:eastAsia="zh-CN" w:bidi="ar"/>
        </w:rPr>
        <w:t xml:space="preserve">, </w:t>
      </w:r>
      <w:r>
        <w:rPr>
          <w:rFonts w:hint="default" w:ascii="Times New Roman" w:hAnsi="Times New Roman" w:cs="Times New Roman"/>
          <w:kern w:val="0"/>
          <w:sz w:val="26"/>
          <w:szCs w:val="26"/>
          <w:u w:val="double"/>
          <w:lang w:val="en-US" w:eastAsia="zh-CN" w:bidi="ar"/>
        </w:rPr>
        <w:t>maXe</w:t>
      </w:r>
      <w:r>
        <w:rPr>
          <w:rFonts w:hint="default" w:ascii="Times New Roman" w:hAnsi="Times New Roman" w:cs="Times New Roman"/>
          <w:kern w:val="0"/>
          <w:sz w:val="26"/>
          <w:szCs w:val="26"/>
          <w:lang w:val="en-US" w:eastAsia="zh-CN" w:bidi="ar"/>
        </w:rPr>
        <w:t xml:space="preserve">, </w:t>
      </w:r>
      <w:r>
        <w:rPr>
          <w:rFonts w:hint="default" w:ascii="Times New Roman" w:hAnsi="Times New Roman" w:cs="Times New Roman"/>
          <w:kern w:val="0"/>
          <w:sz w:val="26"/>
          <w:szCs w:val="26"/>
          <w:u w:val="double"/>
          <w:lang w:val="en-US" w:eastAsia="zh-CN" w:bidi="ar"/>
        </w:rPr>
        <w:t>maPhieuNhap,</w:t>
      </w:r>
      <w:r>
        <w:rPr>
          <w:rFonts w:hint="default" w:ascii="Times New Roman" w:hAnsi="Times New Roman" w:cs="Times New Roman"/>
          <w:kern w:val="0"/>
          <w:sz w:val="26"/>
          <w:szCs w:val="26"/>
          <w:lang w:val="en-US" w:eastAsia="zh-CN" w:bidi="ar"/>
        </w:rPr>
        <w:t xml:space="preserve"> giaNhap, soLuong)</w:t>
      </w:r>
    </w:p>
    <w:p>
      <w:pPr>
        <w:pStyle w:val="68"/>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6"/>
          <w:szCs w:val="26"/>
        </w:rPr>
      </w:pPr>
      <w:r>
        <w:rPr>
          <w:rFonts w:hint="default" w:ascii="Times New Roman" w:hAnsi="Times New Roman" w:cs="Times New Roman"/>
          <w:b/>
          <w:bCs/>
          <w:kern w:val="0"/>
          <w:sz w:val="26"/>
          <w:szCs w:val="26"/>
          <w:lang w:val="en-US" w:eastAsia="zh-CN" w:bidi="ar"/>
        </w:rPr>
        <w:t>CHITIETPHIEUNHAPPHUTUNG</w:t>
      </w:r>
      <w:r>
        <w:rPr>
          <w:rFonts w:hint="default" w:ascii="Times New Roman" w:hAnsi="Times New Roman" w:cs="Times New Roman"/>
          <w:kern w:val="0"/>
          <w:sz w:val="26"/>
          <w:szCs w:val="26"/>
          <w:lang w:val="en-US" w:eastAsia="zh-CN" w:bidi="ar"/>
        </w:rPr>
        <w:t>(</w:t>
      </w:r>
      <w:r>
        <w:rPr>
          <w:rFonts w:hint="default" w:ascii="Times New Roman" w:hAnsi="Times New Roman" w:cs="Times New Roman"/>
          <w:kern w:val="0"/>
          <w:sz w:val="26"/>
          <w:szCs w:val="26"/>
          <w:u w:val="single"/>
          <w:lang w:val="en-US" w:eastAsia="zh-CN" w:bidi="ar"/>
        </w:rPr>
        <w:t>maChiTietPhieuNhap</w:t>
      </w:r>
      <w:r>
        <w:rPr>
          <w:rFonts w:hint="default" w:ascii="Times New Roman" w:hAnsi="Times New Roman" w:cs="Times New Roman"/>
          <w:kern w:val="0"/>
          <w:sz w:val="26"/>
          <w:szCs w:val="26"/>
          <w:lang w:val="en-US" w:eastAsia="zh-CN" w:bidi="ar"/>
        </w:rPr>
        <w:t xml:space="preserve">, </w:t>
      </w:r>
      <w:r>
        <w:rPr>
          <w:rFonts w:hint="default" w:ascii="Times New Roman" w:hAnsi="Times New Roman" w:cs="Times New Roman"/>
          <w:kern w:val="0"/>
          <w:sz w:val="26"/>
          <w:szCs w:val="26"/>
          <w:u w:val="double"/>
          <w:lang w:val="en-US" w:eastAsia="zh-CN" w:bidi="ar"/>
        </w:rPr>
        <w:t>maPhuTung</w:t>
      </w:r>
      <w:r>
        <w:rPr>
          <w:rFonts w:hint="default" w:ascii="Times New Roman" w:hAnsi="Times New Roman" w:cs="Times New Roman"/>
          <w:kern w:val="0"/>
          <w:sz w:val="26"/>
          <w:szCs w:val="26"/>
          <w:lang w:val="en-US" w:eastAsia="zh-CN" w:bidi="ar"/>
        </w:rPr>
        <w:t xml:space="preserve">, </w:t>
      </w:r>
      <w:r>
        <w:rPr>
          <w:rFonts w:hint="default" w:ascii="Times New Roman" w:hAnsi="Times New Roman" w:cs="Times New Roman"/>
          <w:kern w:val="0"/>
          <w:sz w:val="26"/>
          <w:szCs w:val="26"/>
          <w:u w:val="double"/>
          <w:lang w:val="en-US" w:eastAsia="zh-CN" w:bidi="ar"/>
        </w:rPr>
        <w:t>maPhieuNhap</w:t>
      </w:r>
      <w:r>
        <w:rPr>
          <w:rFonts w:hint="default" w:ascii="Times New Roman" w:hAnsi="Times New Roman" w:cs="Times New Roman"/>
          <w:kern w:val="0"/>
          <w:sz w:val="26"/>
          <w:szCs w:val="26"/>
          <w:lang w:val="en-US" w:eastAsia="zh-CN" w:bidi="ar"/>
        </w:rPr>
        <w:t>, giaNhap, soLuong)</w:t>
      </w:r>
    </w:p>
    <w:p>
      <w:pPr>
        <w:pStyle w:val="68"/>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6"/>
          <w:szCs w:val="26"/>
        </w:rPr>
      </w:pPr>
      <w:r>
        <w:rPr>
          <w:rFonts w:hint="default" w:ascii="Times New Roman" w:hAnsi="Times New Roman" w:cs="Times New Roman"/>
          <w:b/>
          <w:bCs/>
          <w:kern w:val="0"/>
          <w:sz w:val="26"/>
          <w:szCs w:val="26"/>
          <w:lang w:val="en-US" w:eastAsia="zh-CN" w:bidi="ar"/>
        </w:rPr>
        <w:t>KHACHHANG</w:t>
      </w:r>
      <w:r>
        <w:rPr>
          <w:rFonts w:hint="default" w:ascii="Times New Roman" w:hAnsi="Times New Roman" w:cs="Times New Roman"/>
          <w:kern w:val="0"/>
          <w:sz w:val="26"/>
          <w:szCs w:val="26"/>
          <w:lang w:val="en-US" w:eastAsia="zh-CN" w:bidi="ar"/>
        </w:rPr>
        <w:t>(</w:t>
      </w:r>
      <w:r>
        <w:rPr>
          <w:rFonts w:hint="default" w:ascii="Times New Roman" w:hAnsi="Times New Roman" w:cs="Times New Roman"/>
          <w:kern w:val="0"/>
          <w:sz w:val="26"/>
          <w:szCs w:val="26"/>
          <w:u w:val="single"/>
          <w:lang w:val="en-US" w:eastAsia="zh-CN" w:bidi="ar"/>
        </w:rPr>
        <w:t>maKhachHang</w:t>
      </w:r>
      <w:r>
        <w:rPr>
          <w:rFonts w:hint="default" w:ascii="Times New Roman" w:hAnsi="Times New Roman" w:cs="Times New Roman"/>
          <w:kern w:val="0"/>
          <w:sz w:val="26"/>
          <w:szCs w:val="26"/>
          <w:lang w:val="en-US" w:eastAsia="zh-CN" w:bidi="ar"/>
        </w:rPr>
        <w:t>, hoTenKhachHang, ngaySinh, gioiTinh, CCCD, diaChi, so DienThoai).</w:t>
      </w:r>
    </w:p>
    <w:p>
      <w:pPr>
        <w:pStyle w:val="68"/>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6"/>
          <w:szCs w:val="26"/>
        </w:rPr>
      </w:pPr>
      <w:r>
        <w:rPr>
          <w:rFonts w:hint="default" w:ascii="Times New Roman" w:hAnsi="Times New Roman" w:cs="Times New Roman"/>
          <w:b/>
          <w:bCs/>
          <w:kern w:val="0"/>
          <w:sz w:val="26"/>
          <w:szCs w:val="26"/>
          <w:lang w:val="en-US" w:eastAsia="zh-CN" w:bidi="ar"/>
        </w:rPr>
        <w:t>HOADON</w:t>
      </w:r>
      <w:r>
        <w:rPr>
          <w:rFonts w:hint="default" w:ascii="Times New Roman" w:hAnsi="Times New Roman" w:cs="Times New Roman"/>
          <w:kern w:val="0"/>
          <w:sz w:val="26"/>
          <w:szCs w:val="26"/>
          <w:u w:val="single"/>
          <w:lang w:val="en-US" w:eastAsia="zh-CN" w:bidi="ar"/>
        </w:rPr>
        <w:t>(maHoaDon</w:t>
      </w:r>
      <w:r>
        <w:rPr>
          <w:rFonts w:hint="default" w:ascii="Times New Roman" w:hAnsi="Times New Roman" w:cs="Times New Roman"/>
          <w:kern w:val="0"/>
          <w:sz w:val="26"/>
          <w:szCs w:val="26"/>
          <w:lang w:val="en-US" w:eastAsia="zh-CN" w:bidi="ar"/>
        </w:rPr>
        <w:t xml:space="preserve">, </w:t>
      </w:r>
      <w:r>
        <w:rPr>
          <w:rFonts w:hint="default" w:ascii="Times New Roman" w:hAnsi="Times New Roman" w:cs="Times New Roman"/>
          <w:kern w:val="0"/>
          <w:sz w:val="26"/>
          <w:szCs w:val="26"/>
          <w:u w:val="double"/>
          <w:lang w:val="en-US" w:eastAsia="zh-CN" w:bidi="ar"/>
        </w:rPr>
        <w:t>maKhachHang</w:t>
      </w:r>
      <w:r>
        <w:rPr>
          <w:rFonts w:hint="default" w:ascii="Times New Roman" w:hAnsi="Times New Roman" w:cs="Times New Roman"/>
          <w:kern w:val="0"/>
          <w:sz w:val="26"/>
          <w:szCs w:val="26"/>
          <w:lang w:val="en-US" w:eastAsia="zh-CN" w:bidi="ar"/>
        </w:rPr>
        <w:t xml:space="preserve">, </w:t>
      </w:r>
      <w:r>
        <w:rPr>
          <w:rFonts w:hint="default" w:ascii="Times New Roman" w:hAnsi="Times New Roman" w:cs="Times New Roman"/>
          <w:kern w:val="0"/>
          <w:sz w:val="26"/>
          <w:szCs w:val="26"/>
          <w:u w:val="double"/>
          <w:lang w:val="en-US" w:eastAsia="zh-CN" w:bidi="ar"/>
        </w:rPr>
        <w:t>maNhanVienThucHien</w:t>
      </w:r>
      <w:r>
        <w:rPr>
          <w:rFonts w:hint="default" w:ascii="Times New Roman" w:hAnsi="Times New Roman" w:cs="Times New Roman"/>
          <w:kern w:val="0"/>
          <w:sz w:val="26"/>
          <w:szCs w:val="26"/>
          <w:lang w:val="en-US" w:eastAsia="zh-CN" w:bidi="ar"/>
        </w:rPr>
        <w:t>, ngayLapHoaDon, tongTien, tinhTrang)</w:t>
      </w:r>
    </w:p>
    <w:p>
      <w:pPr>
        <w:pStyle w:val="68"/>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6"/>
          <w:szCs w:val="26"/>
        </w:rPr>
      </w:pPr>
      <w:r>
        <w:rPr>
          <w:rFonts w:hint="default" w:ascii="Times New Roman" w:hAnsi="Times New Roman" w:cs="Times New Roman"/>
          <w:b/>
          <w:bCs/>
          <w:kern w:val="0"/>
          <w:sz w:val="26"/>
          <w:szCs w:val="26"/>
          <w:lang w:val="en-US" w:eastAsia="zh-CN" w:bidi="ar"/>
        </w:rPr>
        <w:t>CHITIETHOADONXE</w:t>
      </w:r>
      <w:r>
        <w:rPr>
          <w:rFonts w:hint="default" w:ascii="Times New Roman" w:hAnsi="Times New Roman" w:cs="Times New Roman"/>
          <w:kern w:val="0"/>
          <w:sz w:val="26"/>
          <w:szCs w:val="26"/>
          <w:lang w:val="en-US" w:eastAsia="zh-CN" w:bidi="ar"/>
        </w:rPr>
        <w:t>(</w:t>
      </w:r>
      <w:r>
        <w:rPr>
          <w:rFonts w:hint="default" w:ascii="Times New Roman" w:hAnsi="Times New Roman" w:cs="Times New Roman"/>
          <w:kern w:val="0"/>
          <w:sz w:val="26"/>
          <w:szCs w:val="26"/>
          <w:u w:val="single"/>
          <w:lang w:val="en-US" w:eastAsia="zh-CN" w:bidi="ar"/>
        </w:rPr>
        <w:t>maChiTietHoaDonXe</w:t>
      </w:r>
      <w:r>
        <w:rPr>
          <w:rFonts w:hint="default" w:ascii="Times New Roman" w:hAnsi="Times New Roman" w:cs="Times New Roman"/>
          <w:kern w:val="0"/>
          <w:sz w:val="26"/>
          <w:szCs w:val="26"/>
          <w:lang w:val="en-US" w:eastAsia="zh-CN" w:bidi="ar"/>
        </w:rPr>
        <w:t xml:space="preserve">, </w:t>
      </w:r>
      <w:r>
        <w:rPr>
          <w:rFonts w:hint="default" w:ascii="Times New Roman" w:hAnsi="Times New Roman" w:cs="Times New Roman"/>
          <w:kern w:val="0"/>
          <w:sz w:val="26"/>
          <w:szCs w:val="26"/>
          <w:u w:val="double"/>
          <w:lang w:val="en-US" w:eastAsia="zh-CN" w:bidi="ar"/>
        </w:rPr>
        <w:t>maHoaDon</w:t>
      </w:r>
      <w:r>
        <w:rPr>
          <w:rFonts w:hint="default" w:ascii="Times New Roman" w:hAnsi="Times New Roman" w:cs="Times New Roman"/>
          <w:kern w:val="0"/>
          <w:sz w:val="26"/>
          <w:szCs w:val="26"/>
          <w:lang w:val="en-US" w:eastAsia="zh-CN" w:bidi="ar"/>
        </w:rPr>
        <w:t xml:space="preserve">, </w:t>
      </w:r>
      <w:r>
        <w:rPr>
          <w:rFonts w:hint="default" w:ascii="Times New Roman" w:hAnsi="Times New Roman" w:cs="Times New Roman"/>
          <w:kern w:val="0"/>
          <w:sz w:val="26"/>
          <w:szCs w:val="26"/>
          <w:u w:val="double"/>
          <w:lang w:val="en-US" w:eastAsia="zh-CN" w:bidi="ar"/>
        </w:rPr>
        <w:t>maXe</w:t>
      </w:r>
      <w:r>
        <w:rPr>
          <w:rFonts w:hint="default" w:ascii="Times New Roman" w:hAnsi="Times New Roman" w:cs="Times New Roman"/>
          <w:kern w:val="0"/>
          <w:sz w:val="26"/>
          <w:szCs w:val="26"/>
          <w:lang w:val="en-US" w:eastAsia="zh-CN" w:bidi="ar"/>
        </w:rPr>
        <w:t>, ngayNhanXe, soTienDaTra, phiDangKyBienSo, phiDangKiem, phiTruocBa, baoHiemTrachNhiemDanSu, phiSuDungDuongBo)</w:t>
      </w:r>
    </w:p>
    <w:p>
      <w:pPr>
        <w:pStyle w:val="68"/>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b/>
          <w:bCs/>
          <w:sz w:val="26"/>
          <w:szCs w:val="26"/>
        </w:rPr>
      </w:pPr>
      <w:r>
        <w:rPr>
          <w:rFonts w:hint="default" w:ascii="Times New Roman" w:hAnsi="Times New Roman" w:cs="Times New Roman"/>
          <w:b/>
          <w:bCs/>
          <w:kern w:val="0"/>
          <w:sz w:val="26"/>
          <w:szCs w:val="26"/>
          <w:lang w:val="en-US" w:eastAsia="zh-CN" w:bidi="ar"/>
        </w:rPr>
        <w:t>CHITIETHOADONPHUTUNG(</w:t>
      </w:r>
      <w:r>
        <w:rPr>
          <w:rFonts w:hint="default" w:ascii="Times New Roman" w:hAnsi="Times New Roman" w:cs="Times New Roman"/>
          <w:kern w:val="0"/>
          <w:sz w:val="26"/>
          <w:szCs w:val="26"/>
          <w:u w:val="single"/>
          <w:lang w:val="en-US" w:eastAsia="zh-CN" w:bidi="ar"/>
        </w:rPr>
        <w:t>maChiTietHoaDonPhuTung</w:t>
      </w:r>
      <w:r>
        <w:rPr>
          <w:rFonts w:hint="default" w:ascii="Times New Roman" w:hAnsi="Times New Roman" w:cs="Times New Roman"/>
          <w:kern w:val="0"/>
          <w:sz w:val="26"/>
          <w:szCs w:val="26"/>
          <w:lang w:val="en-US" w:eastAsia="zh-CN" w:bidi="ar"/>
        </w:rPr>
        <w:t xml:space="preserve">, </w:t>
      </w:r>
      <w:r>
        <w:rPr>
          <w:rFonts w:hint="default" w:ascii="Times New Roman" w:hAnsi="Times New Roman" w:cs="Times New Roman"/>
          <w:kern w:val="0"/>
          <w:sz w:val="26"/>
          <w:szCs w:val="26"/>
          <w:u w:val="double"/>
          <w:lang w:val="en-US" w:eastAsia="zh-CN" w:bidi="ar"/>
        </w:rPr>
        <w:t>maHoaDon</w:t>
      </w:r>
      <w:r>
        <w:rPr>
          <w:rFonts w:hint="default" w:ascii="Times New Roman" w:hAnsi="Times New Roman" w:cs="Times New Roman"/>
          <w:kern w:val="0"/>
          <w:sz w:val="26"/>
          <w:szCs w:val="26"/>
          <w:lang w:val="en-US" w:eastAsia="zh-CN" w:bidi="ar"/>
        </w:rPr>
        <w:t xml:space="preserve">, </w:t>
      </w:r>
      <w:r>
        <w:rPr>
          <w:rFonts w:hint="default" w:ascii="Times New Roman" w:hAnsi="Times New Roman" w:cs="Times New Roman"/>
          <w:kern w:val="0"/>
          <w:sz w:val="26"/>
          <w:szCs w:val="26"/>
          <w:u w:val="double"/>
          <w:lang w:val="en-US" w:eastAsia="zh-CN" w:bidi="ar"/>
        </w:rPr>
        <w:t>maPhuTung</w:t>
      </w:r>
      <w:r>
        <w:rPr>
          <w:rFonts w:hint="default" w:ascii="Times New Roman" w:hAnsi="Times New Roman" w:cs="Times New Roman"/>
          <w:kern w:val="0"/>
          <w:sz w:val="26"/>
          <w:szCs w:val="26"/>
          <w:lang w:val="en-US" w:eastAsia="zh-CN" w:bidi="ar"/>
        </w:rPr>
        <w:t>, soTienDaTra</w:t>
      </w:r>
      <w:r>
        <w:rPr>
          <w:rFonts w:hint="default" w:ascii="Times New Roman" w:hAnsi="Times New Roman" w:cs="Times New Roman"/>
          <w:b/>
          <w:bCs/>
          <w:kern w:val="0"/>
          <w:sz w:val="26"/>
          <w:szCs w:val="26"/>
          <w:lang w:val="en-US" w:eastAsia="zh-CN" w:bidi="ar"/>
        </w:rPr>
        <w:t>)</w:t>
      </w:r>
    </w:p>
    <w:p>
      <w:pPr>
        <w:pStyle w:val="68"/>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6"/>
          <w:szCs w:val="26"/>
        </w:rPr>
      </w:pPr>
      <w:r>
        <w:rPr>
          <w:rFonts w:hint="default" w:ascii="Times New Roman" w:hAnsi="Times New Roman" w:cs="Times New Roman"/>
          <w:b/>
          <w:bCs/>
          <w:kern w:val="0"/>
          <w:sz w:val="26"/>
          <w:szCs w:val="26"/>
          <w:lang w:val="en-US" w:eastAsia="zh-CN" w:bidi="ar"/>
        </w:rPr>
        <w:t>HOPDONGBAOHANH</w:t>
      </w:r>
      <w:r>
        <w:rPr>
          <w:rFonts w:hint="default" w:ascii="Times New Roman" w:hAnsi="Times New Roman" w:cs="Times New Roman"/>
          <w:kern w:val="0"/>
          <w:sz w:val="26"/>
          <w:szCs w:val="26"/>
          <w:lang w:val="en-US" w:eastAsia="zh-CN" w:bidi="ar"/>
        </w:rPr>
        <w:t>(</w:t>
      </w:r>
      <w:r>
        <w:rPr>
          <w:rFonts w:hint="default" w:ascii="Times New Roman" w:hAnsi="Times New Roman" w:cs="Times New Roman"/>
          <w:kern w:val="0"/>
          <w:sz w:val="26"/>
          <w:szCs w:val="26"/>
          <w:u w:val="single"/>
          <w:lang w:val="en-US" w:eastAsia="zh-CN" w:bidi="ar"/>
        </w:rPr>
        <w:t>maHopDongBaoHanh</w:t>
      </w:r>
      <w:r>
        <w:rPr>
          <w:rFonts w:hint="default" w:ascii="Times New Roman" w:hAnsi="Times New Roman" w:cs="Times New Roman"/>
          <w:kern w:val="0"/>
          <w:sz w:val="26"/>
          <w:szCs w:val="26"/>
          <w:lang w:val="en-US" w:eastAsia="zh-CN" w:bidi="ar"/>
        </w:rPr>
        <w:t xml:space="preserve">, </w:t>
      </w:r>
      <w:r>
        <w:rPr>
          <w:rFonts w:hint="default" w:ascii="Times New Roman" w:hAnsi="Times New Roman" w:cs="Times New Roman"/>
          <w:kern w:val="0"/>
          <w:sz w:val="26"/>
          <w:szCs w:val="26"/>
          <w:u w:val="double"/>
          <w:lang w:val="en-US" w:eastAsia="zh-CN" w:bidi="ar"/>
        </w:rPr>
        <w:t>maXe</w:t>
      </w:r>
      <w:r>
        <w:rPr>
          <w:rFonts w:hint="default" w:ascii="Times New Roman" w:hAnsi="Times New Roman" w:cs="Times New Roman"/>
          <w:kern w:val="0"/>
          <w:sz w:val="26"/>
          <w:szCs w:val="26"/>
          <w:lang w:val="en-US" w:eastAsia="zh-CN" w:bidi="ar"/>
        </w:rPr>
        <w:t xml:space="preserve">, </w:t>
      </w:r>
      <w:r>
        <w:rPr>
          <w:rFonts w:hint="default" w:ascii="Times New Roman" w:hAnsi="Times New Roman" w:cs="Times New Roman"/>
          <w:kern w:val="0"/>
          <w:sz w:val="26"/>
          <w:szCs w:val="26"/>
          <w:u w:val="double"/>
          <w:lang w:val="en-US" w:eastAsia="zh-CN" w:bidi="ar"/>
        </w:rPr>
        <w:t>maKhachHang</w:t>
      </w:r>
      <w:r>
        <w:rPr>
          <w:rFonts w:hint="default" w:ascii="Times New Roman" w:hAnsi="Times New Roman" w:cs="Times New Roman"/>
          <w:kern w:val="0"/>
          <w:sz w:val="26"/>
          <w:szCs w:val="26"/>
          <w:lang w:val="en-US" w:eastAsia="zh-CN" w:bidi="ar"/>
        </w:rPr>
        <w:t>, ngayKyBaoHanh, thoiHanBaoHanh, tinhTrang)</w:t>
      </w:r>
    </w:p>
    <w:p>
      <w:pPr>
        <w:pStyle w:val="68"/>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6"/>
          <w:szCs w:val="26"/>
        </w:rPr>
      </w:pPr>
      <w:r>
        <w:rPr>
          <w:rFonts w:hint="default" w:ascii="Times New Roman" w:hAnsi="Times New Roman" w:cs="Times New Roman"/>
          <w:b/>
          <w:bCs/>
          <w:kern w:val="0"/>
          <w:sz w:val="26"/>
          <w:szCs w:val="26"/>
          <w:lang w:val="en-US" w:eastAsia="zh-CN" w:bidi="ar"/>
        </w:rPr>
        <w:t>PHIEUBAOHANH</w:t>
      </w:r>
      <w:r>
        <w:rPr>
          <w:rFonts w:hint="default" w:ascii="Times New Roman" w:hAnsi="Times New Roman" w:cs="Times New Roman"/>
          <w:kern w:val="0"/>
          <w:sz w:val="26"/>
          <w:szCs w:val="26"/>
          <w:lang w:val="en-US" w:eastAsia="zh-CN" w:bidi="ar"/>
        </w:rPr>
        <w:t>(</w:t>
      </w:r>
      <w:r>
        <w:rPr>
          <w:rFonts w:hint="default" w:ascii="Times New Roman" w:hAnsi="Times New Roman" w:cs="Times New Roman"/>
          <w:kern w:val="0"/>
          <w:sz w:val="26"/>
          <w:szCs w:val="26"/>
          <w:u w:val="single"/>
          <w:lang w:val="en-US" w:eastAsia="zh-CN" w:bidi="ar"/>
        </w:rPr>
        <w:t>maPhieuBaoHanh</w:t>
      </w:r>
      <w:r>
        <w:rPr>
          <w:rFonts w:hint="default" w:ascii="Times New Roman" w:hAnsi="Times New Roman" w:cs="Times New Roman"/>
          <w:kern w:val="0"/>
          <w:sz w:val="26"/>
          <w:szCs w:val="26"/>
          <w:lang w:val="en-US" w:eastAsia="zh-CN" w:bidi="ar"/>
        </w:rPr>
        <w:t xml:space="preserve">, </w:t>
      </w:r>
      <w:r>
        <w:rPr>
          <w:rFonts w:hint="default" w:ascii="Times New Roman" w:hAnsi="Times New Roman" w:cs="Times New Roman"/>
          <w:kern w:val="0"/>
          <w:sz w:val="26"/>
          <w:szCs w:val="26"/>
          <w:u w:val="double"/>
          <w:lang w:val="en-US" w:eastAsia="zh-CN" w:bidi="ar"/>
        </w:rPr>
        <w:t>maHopDongBaoHanh</w:t>
      </w:r>
      <w:r>
        <w:rPr>
          <w:rFonts w:hint="default" w:ascii="Times New Roman" w:hAnsi="Times New Roman" w:cs="Times New Roman"/>
          <w:kern w:val="0"/>
          <w:sz w:val="26"/>
          <w:szCs w:val="26"/>
          <w:lang w:val="en-US" w:eastAsia="zh-CN" w:bidi="ar"/>
        </w:rPr>
        <w:t xml:space="preserve">, </w:t>
      </w:r>
      <w:r>
        <w:rPr>
          <w:rFonts w:hint="default" w:ascii="Times New Roman" w:hAnsi="Times New Roman" w:cs="Times New Roman"/>
          <w:kern w:val="0"/>
          <w:sz w:val="26"/>
          <w:szCs w:val="26"/>
          <w:u w:val="double"/>
          <w:lang w:val="en-US" w:eastAsia="zh-CN" w:bidi="ar"/>
        </w:rPr>
        <w:t>maNhanVienThucHien</w:t>
      </w:r>
      <w:r>
        <w:rPr>
          <w:rFonts w:hint="default" w:ascii="Times New Roman" w:hAnsi="Times New Roman" w:cs="Times New Roman"/>
          <w:kern w:val="0"/>
          <w:sz w:val="26"/>
          <w:szCs w:val="26"/>
          <w:lang w:val="en-US" w:eastAsia="zh-CN" w:bidi="ar"/>
        </w:rPr>
        <w:t>, ngayNhanXe, ngayTraXe, ngayLapPhieu).</w:t>
      </w:r>
    </w:p>
    <w:p>
      <w:pPr>
        <w:pStyle w:val="68"/>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6"/>
          <w:szCs w:val="26"/>
        </w:rPr>
      </w:pPr>
      <w:r>
        <w:rPr>
          <w:rFonts w:hint="default" w:ascii="Times New Roman" w:hAnsi="Times New Roman" w:cs="Times New Roman"/>
          <w:b/>
          <w:bCs/>
          <w:kern w:val="0"/>
          <w:sz w:val="26"/>
          <w:szCs w:val="26"/>
          <w:lang w:val="en-US" w:eastAsia="zh-CN" w:bidi="ar"/>
        </w:rPr>
        <w:t>DICHVUBAODUONG</w:t>
      </w:r>
      <w:r>
        <w:rPr>
          <w:rFonts w:hint="default" w:ascii="Times New Roman" w:hAnsi="Times New Roman" w:cs="Times New Roman"/>
          <w:kern w:val="0"/>
          <w:sz w:val="26"/>
          <w:szCs w:val="26"/>
          <w:lang w:val="en-US" w:eastAsia="zh-CN" w:bidi="ar"/>
        </w:rPr>
        <w:t>(</w:t>
      </w:r>
      <w:r>
        <w:rPr>
          <w:rFonts w:hint="default" w:ascii="Times New Roman" w:hAnsi="Times New Roman" w:cs="Times New Roman"/>
          <w:kern w:val="0"/>
          <w:sz w:val="26"/>
          <w:szCs w:val="26"/>
          <w:u w:val="single"/>
          <w:lang w:val="en-US" w:eastAsia="zh-CN" w:bidi="ar"/>
        </w:rPr>
        <w:t>maBaoDuong</w:t>
      </w:r>
      <w:r>
        <w:rPr>
          <w:rFonts w:hint="default" w:ascii="Times New Roman" w:hAnsi="Times New Roman" w:cs="Times New Roman"/>
          <w:kern w:val="0"/>
          <w:sz w:val="26"/>
          <w:szCs w:val="26"/>
          <w:lang w:val="en-US" w:eastAsia="zh-CN" w:bidi="ar"/>
        </w:rPr>
        <w:t>, tenBaoDuong, loaiBaoDuong, phiBaoDuong).</w:t>
      </w:r>
    </w:p>
    <w:p>
      <w:pPr>
        <w:pStyle w:val="68"/>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sz w:val="26"/>
          <w:szCs w:val="26"/>
        </w:rPr>
      </w:pPr>
      <w:r>
        <w:rPr>
          <w:rFonts w:hint="default" w:ascii="Times New Roman" w:hAnsi="Times New Roman" w:cs="Times New Roman"/>
          <w:b/>
          <w:bCs/>
          <w:kern w:val="0"/>
          <w:sz w:val="26"/>
          <w:szCs w:val="26"/>
          <w:lang w:val="en-US" w:eastAsia="zh-CN" w:bidi="ar"/>
        </w:rPr>
        <w:t>PHIEUBAODUONG</w:t>
      </w:r>
      <w:r>
        <w:rPr>
          <w:rFonts w:hint="default" w:ascii="Times New Roman" w:hAnsi="Times New Roman" w:cs="Times New Roman"/>
          <w:kern w:val="0"/>
          <w:sz w:val="26"/>
          <w:szCs w:val="26"/>
          <w:lang w:val="en-US" w:eastAsia="zh-CN" w:bidi="ar"/>
        </w:rPr>
        <w:t>(</w:t>
      </w:r>
      <w:r>
        <w:rPr>
          <w:rFonts w:hint="default" w:ascii="Times New Roman" w:hAnsi="Times New Roman" w:cs="Times New Roman"/>
          <w:kern w:val="0"/>
          <w:sz w:val="26"/>
          <w:szCs w:val="26"/>
          <w:u w:val="single"/>
          <w:lang w:val="en-US" w:eastAsia="zh-CN" w:bidi="ar"/>
        </w:rPr>
        <w:t>maPhieuBaoDuong,</w:t>
      </w:r>
      <w:r>
        <w:rPr>
          <w:rFonts w:hint="default" w:ascii="Times New Roman" w:hAnsi="Times New Roman" w:cs="Times New Roman"/>
          <w:kern w:val="0"/>
          <w:sz w:val="26"/>
          <w:szCs w:val="26"/>
          <w:lang w:val="en-US" w:eastAsia="zh-CN" w:bidi="ar"/>
        </w:rPr>
        <w:t xml:space="preserve"> </w:t>
      </w:r>
      <w:r>
        <w:rPr>
          <w:rFonts w:hint="default" w:ascii="Times New Roman" w:hAnsi="Times New Roman" w:cs="Times New Roman"/>
          <w:kern w:val="0"/>
          <w:sz w:val="26"/>
          <w:szCs w:val="26"/>
          <w:u w:val="double"/>
          <w:lang w:val="en-US" w:eastAsia="zh-CN" w:bidi="ar"/>
        </w:rPr>
        <w:t>maKhachHang</w:t>
      </w:r>
      <w:r>
        <w:rPr>
          <w:rFonts w:hint="default" w:ascii="Times New Roman" w:hAnsi="Times New Roman" w:cs="Times New Roman"/>
          <w:kern w:val="0"/>
          <w:sz w:val="26"/>
          <w:szCs w:val="26"/>
          <w:lang w:val="en-US" w:eastAsia="zh-CN" w:bidi="ar"/>
        </w:rPr>
        <w:t xml:space="preserve">, </w:t>
      </w:r>
      <w:r>
        <w:rPr>
          <w:rFonts w:hint="default" w:ascii="Times New Roman" w:hAnsi="Times New Roman" w:cs="Times New Roman"/>
          <w:kern w:val="0"/>
          <w:sz w:val="26"/>
          <w:szCs w:val="26"/>
          <w:u w:val="double"/>
          <w:lang w:val="en-US" w:eastAsia="zh-CN" w:bidi="ar"/>
        </w:rPr>
        <w:t>maNhanVienThucHien</w:t>
      </w:r>
      <w:r>
        <w:rPr>
          <w:rFonts w:hint="default" w:ascii="Times New Roman" w:hAnsi="Times New Roman" w:cs="Times New Roman"/>
          <w:kern w:val="0"/>
          <w:sz w:val="26"/>
          <w:szCs w:val="26"/>
          <w:lang w:val="en-US" w:eastAsia="zh-CN" w:bidi="ar"/>
        </w:rPr>
        <w:t>, ngayLapPhieu, tongTien).</w:t>
      </w:r>
    </w:p>
    <w:p>
      <w:pPr>
        <w:pStyle w:val="68"/>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kern w:val="0"/>
          <w:sz w:val="26"/>
          <w:szCs w:val="26"/>
          <w:lang w:val="en-US" w:eastAsia="zh-CN" w:bidi="ar"/>
        </w:rPr>
      </w:pPr>
      <w:r>
        <w:rPr>
          <w:rFonts w:hint="default" w:ascii="Times New Roman" w:hAnsi="Times New Roman" w:cs="Times New Roman"/>
          <w:b/>
          <w:bCs/>
          <w:kern w:val="0"/>
          <w:sz w:val="26"/>
          <w:szCs w:val="26"/>
          <w:lang w:val="en-US" w:eastAsia="zh-CN" w:bidi="ar"/>
        </w:rPr>
        <w:t>HOADONBAODUONG</w:t>
      </w:r>
      <w:r>
        <w:rPr>
          <w:rFonts w:hint="default" w:ascii="Times New Roman" w:hAnsi="Times New Roman" w:cs="Times New Roman"/>
          <w:kern w:val="0"/>
          <w:sz w:val="26"/>
          <w:szCs w:val="26"/>
          <w:lang w:val="en-US" w:eastAsia="zh-CN" w:bidi="ar"/>
        </w:rPr>
        <w:t>(</w:t>
      </w:r>
      <w:r>
        <w:rPr>
          <w:rFonts w:hint="default" w:ascii="Times New Roman" w:hAnsi="Times New Roman" w:cs="Times New Roman"/>
          <w:kern w:val="0"/>
          <w:sz w:val="26"/>
          <w:szCs w:val="26"/>
          <w:u w:val="single"/>
          <w:lang w:val="en-US" w:eastAsia="zh-CN" w:bidi="ar"/>
        </w:rPr>
        <w:t>maHoaDonBaoDuong</w:t>
      </w:r>
      <w:r>
        <w:rPr>
          <w:rFonts w:hint="default" w:ascii="Times New Roman" w:hAnsi="Times New Roman" w:cs="Times New Roman"/>
          <w:kern w:val="0"/>
          <w:sz w:val="26"/>
          <w:szCs w:val="26"/>
          <w:lang w:val="en-US" w:eastAsia="zh-CN" w:bidi="ar"/>
        </w:rPr>
        <w:t xml:space="preserve">, </w:t>
      </w:r>
      <w:r>
        <w:rPr>
          <w:rFonts w:hint="default" w:ascii="Times New Roman" w:hAnsi="Times New Roman" w:cs="Times New Roman"/>
          <w:kern w:val="0"/>
          <w:sz w:val="26"/>
          <w:szCs w:val="26"/>
          <w:u w:val="double"/>
          <w:lang w:val="en-US" w:eastAsia="zh-CN" w:bidi="ar"/>
        </w:rPr>
        <w:t>maBaoDuong</w:t>
      </w:r>
      <w:r>
        <w:rPr>
          <w:rFonts w:hint="default" w:ascii="Times New Roman" w:hAnsi="Times New Roman" w:cs="Times New Roman"/>
          <w:kern w:val="0"/>
          <w:sz w:val="26"/>
          <w:szCs w:val="26"/>
          <w:lang w:val="en-US" w:eastAsia="zh-CN" w:bidi="ar"/>
        </w:rPr>
        <w:t xml:space="preserve">, </w:t>
      </w:r>
      <w:r>
        <w:rPr>
          <w:rFonts w:hint="default" w:ascii="Times New Roman" w:hAnsi="Times New Roman" w:cs="Times New Roman"/>
          <w:kern w:val="0"/>
          <w:sz w:val="26"/>
          <w:szCs w:val="26"/>
          <w:u w:val="double"/>
          <w:lang w:val="en-US" w:eastAsia="zh-CN" w:bidi="ar"/>
        </w:rPr>
        <w:t>maPhieuBaoDuong</w:t>
      </w:r>
      <w:r>
        <w:rPr>
          <w:rFonts w:hint="default" w:ascii="Times New Roman" w:hAnsi="Times New Roman" w:cs="Times New Roman"/>
          <w:kern w:val="0"/>
          <w:sz w:val="26"/>
          <w:szCs w:val="26"/>
          <w:lang w:val="en-US" w:eastAsia="zh-CN" w:bidi="ar"/>
        </w:rPr>
        <w:t>, thanhTien).</w:t>
      </w:r>
    </w:p>
    <w:p>
      <w:pPr>
        <w:rPr>
          <w:rFonts w:hint="default" w:ascii="Times New Roman" w:hAnsi="Times New Roman" w:cs="Times New Roman"/>
          <w:kern w:val="0"/>
          <w:sz w:val="26"/>
          <w:szCs w:val="26"/>
          <w:lang w:val="en-US" w:eastAsia="zh-CN" w:bidi="ar"/>
        </w:rPr>
      </w:pPr>
      <w:r>
        <w:rPr>
          <w:rFonts w:hint="default" w:ascii="Times New Roman" w:hAnsi="Times New Roman" w:cs="Times New Roman"/>
          <w:kern w:val="0"/>
          <w:sz w:val="26"/>
          <w:szCs w:val="26"/>
          <w:lang w:val="en-US" w:eastAsia="zh-CN" w:bidi="ar"/>
        </w:rPr>
        <w:br w:type="page"/>
      </w:r>
    </w:p>
    <w:p>
      <w:pPr>
        <w:pStyle w:val="68"/>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b/>
          <w:bCs/>
          <w:kern w:val="0"/>
          <w:sz w:val="26"/>
          <w:szCs w:val="26"/>
          <w:lang w:val="en-US" w:eastAsia="zh-CN" w:bidi="ar"/>
        </w:rPr>
      </w:pPr>
      <w:r>
        <w:rPr>
          <w:rFonts w:hint="default" w:ascii="Times New Roman" w:hAnsi="Times New Roman" w:cs="Times New Roman"/>
          <w:b/>
          <w:bCs/>
          <w:kern w:val="0"/>
          <w:sz w:val="26"/>
          <w:szCs w:val="26"/>
          <w:lang w:val="en-US" w:eastAsia="zh-CN" w:bidi="ar"/>
        </w:rPr>
        <w:t>3. Các ràng buộc cần có</w:t>
      </w:r>
    </w:p>
    <w:tbl>
      <w:tblPr>
        <w:tblStyle w:val="1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4"/>
        <w:gridCol w:w="3986"/>
        <w:gridCol w:w="3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STT</w:t>
            </w:r>
          </w:p>
        </w:tc>
        <w:tc>
          <w:tcPr>
            <w:tcW w:w="3696" w:type="dxa"/>
          </w:tcPr>
          <w:p>
            <w:pPr>
              <w:pStyle w:val="68"/>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TABLE</w:t>
            </w:r>
          </w:p>
        </w:tc>
        <w:tc>
          <w:tcPr>
            <w:tcW w:w="4477" w:type="dxa"/>
          </w:tcPr>
          <w:p>
            <w:pPr>
              <w:pStyle w:val="68"/>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RÀNG BUỘC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1</w:t>
            </w:r>
          </w:p>
        </w:tc>
        <w:tc>
          <w:tcPr>
            <w:tcW w:w="3696"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CHINHANH</w:t>
            </w:r>
          </w:p>
        </w:tc>
        <w:tc>
          <w:tcPr>
            <w:tcW w:w="4477"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Ràng buộc khóa chính maChiNhanh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2</w:t>
            </w:r>
          </w:p>
        </w:tc>
        <w:tc>
          <w:tcPr>
            <w:tcW w:w="3696"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NHANVIEN</w:t>
            </w:r>
          </w:p>
        </w:tc>
        <w:tc>
          <w:tcPr>
            <w:tcW w:w="4477"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 xml:space="preserve">Ràng buộc khóa chính maNhanVien, ràng buộc khóa ngoại maChiNhanh tham chiếu dến </w:t>
            </w:r>
            <w:r>
              <w:rPr>
                <w:rFonts w:hint="default" w:ascii="Times New Roman" w:hAnsi="Times New Roman" w:cs="Times New Roman"/>
                <w:b/>
                <w:bCs/>
                <w:sz w:val="26"/>
                <w:szCs w:val="26"/>
              </w:rPr>
              <w:t>CHINHANH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3</w:t>
            </w:r>
          </w:p>
        </w:tc>
        <w:tc>
          <w:tcPr>
            <w:tcW w:w="3696"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TAIKHOAN</w:t>
            </w:r>
          </w:p>
        </w:tc>
        <w:tc>
          <w:tcPr>
            <w:tcW w:w="4477"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 xml:space="preserve">Ràng buộc khóa chính tenDangNhap, ràng buộc khóa ngoại maNhanVien tham chiếu đến </w:t>
            </w:r>
            <w:r>
              <w:rPr>
                <w:rFonts w:hint="default" w:ascii="Times New Roman" w:hAnsi="Times New Roman" w:cs="Times New Roman"/>
                <w:b/>
                <w:bCs/>
                <w:sz w:val="26"/>
                <w:szCs w:val="26"/>
              </w:rPr>
              <w:t>NHANVIEN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4</w:t>
            </w:r>
          </w:p>
        </w:tc>
        <w:tc>
          <w:tcPr>
            <w:tcW w:w="3696"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NHACUNGCAP</w:t>
            </w:r>
          </w:p>
        </w:tc>
        <w:tc>
          <w:tcPr>
            <w:tcW w:w="4477"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Ràng buộc khóa chính maNhaCungCap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5</w:t>
            </w:r>
          </w:p>
        </w:tc>
        <w:tc>
          <w:tcPr>
            <w:tcW w:w="3696"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LOXE</w:t>
            </w:r>
          </w:p>
        </w:tc>
        <w:tc>
          <w:tcPr>
            <w:tcW w:w="4477"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Ràng buộc khóa chính maLoXe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6</w:t>
            </w:r>
          </w:p>
        </w:tc>
        <w:tc>
          <w:tcPr>
            <w:tcW w:w="3696"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XE</w:t>
            </w:r>
          </w:p>
        </w:tc>
        <w:tc>
          <w:tcPr>
            <w:tcW w:w="4477"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Ràng buộc khóa chính maXe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7</w:t>
            </w:r>
          </w:p>
        </w:tc>
        <w:tc>
          <w:tcPr>
            <w:tcW w:w="3696"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PHUTUNG</w:t>
            </w:r>
          </w:p>
        </w:tc>
        <w:tc>
          <w:tcPr>
            <w:tcW w:w="4477"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Ràng buộc khóa chính maPhuTung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8</w:t>
            </w:r>
          </w:p>
        </w:tc>
        <w:tc>
          <w:tcPr>
            <w:tcW w:w="3696"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PHIEUNHAP</w:t>
            </w:r>
          </w:p>
        </w:tc>
        <w:tc>
          <w:tcPr>
            <w:tcW w:w="4477"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 xml:space="preserve">Ràng buộc khóa chính maPhieuNhap, ràng buộc khóa ngoại maNhaCungCap tham chiếu đến </w:t>
            </w:r>
            <w:r>
              <w:rPr>
                <w:rFonts w:hint="default" w:ascii="Times New Roman" w:hAnsi="Times New Roman" w:cs="Times New Roman"/>
                <w:b/>
                <w:bCs/>
                <w:sz w:val="26"/>
                <w:szCs w:val="26"/>
              </w:rPr>
              <w:t>CUNGCAP</w:t>
            </w:r>
            <w:r>
              <w:rPr>
                <w:rFonts w:hint="default" w:ascii="Times New Roman" w:hAnsi="Times New Roman" w:cs="Times New Roman"/>
                <w:sz w:val="26"/>
                <w:szCs w:val="26"/>
              </w:rPr>
              <w:t xml:space="preserve">, ràng buộc khóa ngoại maChiNhanh tham chiếu đến </w:t>
            </w:r>
            <w:r>
              <w:rPr>
                <w:rFonts w:hint="default" w:ascii="Times New Roman" w:hAnsi="Times New Roman" w:cs="Times New Roman"/>
                <w:b/>
                <w:bCs/>
                <w:sz w:val="26"/>
                <w:szCs w:val="26"/>
              </w:rPr>
              <w:t>CHINHANH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9</w:t>
            </w:r>
          </w:p>
        </w:tc>
        <w:tc>
          <w:tcPr>
            <w:tcW w:w="3696"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CHITIETPHIEUNHAPXE</w:t>
            </w:r>
          </w:p>
        </w:tc>
        <w:tc>
          <w:tcPr>
            <w:tcW w:w="4477"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 xml:space="preserve">Ràng buộc khóa chính maChiTietPhieuNhapXe, ràng buộc khóa ngoại maXe tham chiếu đến </w:t>
            </w:r>
            <w:r>
              <w:rPr>
                <w:rFonts w:hint="default" w:ascii="Times New Roman" w:hAnsi="Times New Roman" w:cs="Times New Roman"/>
                <w:b/>
                <w:bCs/>
                <w:sz w:val="26"/>
                <w:szCs w:val="26"/>
              </w:rPr>
              <w:t>XE</w:t>
            </w:r>
            <w:r>
              <w:rPr>
                <w:rFonts w:hint="default" w:ascii="Times New Roman" w:hAnsi="Times New Roman" w:cs="Times New Roman"/>
                <w:sz w:val="26"/>
                <w:szCs w:val="26"/>
              </w:rPr>
              <w:t xml:space="preserve">, ràng buộc khóa ngoại maPhieuNhap tham chiếu đến </w:t>
            </w:r>
            <w:r>
              <w:rPr>
                <w:rFonts w:hint="default" w:ascii="Times New Roman" w:hAnsi="Times New Roman" w:cs="Times New Roman"/>
                <w:b/>
                <w:bCs/>
                <w:sz w:val="26"/>
                <w:szCs w:val="26"/>
              </w:rPr>
              <w:t>PHIEUNHAP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10</w:t>
            </w:r>
          </w:p>
        </w:tc>
        <w:tc>
          <w:tcPr>
            <w:tcW w:w="3696"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CHITIETNHIEUNHAPPHUTUNG</w:t>
            </w:r>
          </w:p>
        </w:tc>
        <w:tc>
          <w:tcPr>
            <w:tcW w:w="4477"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 xml:space="preserve">Ràng buộc khóa chính maChiTietPhieuNhapPhuTung, ràng buộc khóa ngoại maPhuTung tham chiếu đến </w:t>
            </w:r>
            <w:r>
              <w:rPr>
                <w:rFonts w:hint="default" w:ascii="Times New Roman" w:hAnsi="Times New Roman" w:cs="Times New Roman"/>
                <w:b/>
                <w:bCs/>
                <w:sz w:val="26"/>
                <w:szCs w:val="26"/>
              </w:rPr>
              <w:t>PHUTUNG</w:t>
            </w:r>
            <w:r>
              <w:rPr>
                <w:rFonts w:hint="default" w:ascii="Times New Roman" w:hAnsi="Times New Roman" w:cs="Times New Roman"/>
                <w:sz w:val="26"/>
                <w:szCs w:val="26"/>
              </w:rPr>
              <w:t xml:space="preserve">, ràng buộc khóa ngoại maPhieuNhap tham chiếu đến </w:t>
            </w:r>
            <w:r>
              <w:rPr>
                <w:rFonts w:hint="default" w:ascii="Times New Roman" w:hAnsi="Times New Roman" w:cs="Times New Roman"/>
                <w:b/>
                <w:bCs/>
                <w:sz w:val="26"/>
                <w:szCs w:val="26"/>
              </w:rPr>
              <w:t>PHIEUNHAP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11</w:t>
            </w:r>
          </w:p>
        </w:tc>
        <w:tc>
          <w:tcPr>
            <w:tcW w:w="3696"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KHACHHANG</w:t>
            </w:r>
          </w:p>
        </w:tc>
        <w:tc>
          <w:tcPr>
            <w:tcW w:w="4477"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Ràng buộc khóa chính maKhachHang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12</w:t>
            </w:r>
          </w:p>
        </w:tc>
        <w:tc>
          <w:tcPr>
            <w:tcW w:w="3696"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HOADON</w:t>
            </w:r>
          </w:p>
        </w:tc>
        <w:tc>
          <w:tcPr>
            <w:tcW w:w="4477"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 xml:space="preserve">Ràng buộc khóa chính maHoaDon, ràng buộc khóa ngoại maKhachHang tham chiếu đến </w:t>
            </w:r>
            <w:r>
              <w:rPr>
                <w:rFonts w:hint="default" w:ascii="Times New Roman" w:hAnsi="Times New Roman" w:cs="Times New Roman"/>
                <w:b/>
                <w:bCs/>
                <w:sz w:val="26"/>
                <w:szCs w:val="26"/>
              </w:rPr>
              <w:t>KHACHHANG</w:t>
            </w:r>
            <w:r>
              <w:rPr>
                <w:rFonts w:hint="default" w:ascii="Times New Roman" w:hAnsi="Times New Roman" w:cs="Times New Roman"/>
                <w:sz w:val="26"/>
                <w:szCs w:val="26"/>
              </w:rPr>
              <w:t xml:space="preserve">, ràng buộc khóa ngoại maNhanVienThucHien tham chiếu đến </w:t>
            </w:r>
            <w:r>
              <w:rPr>
                <w:rFonts w:hint="default" w:ascii="Times New Roman" w:hAnsi="Times New Roman" w:cs="Times New Roman"/>
                <w:b/>
                <w:bCs/>
                <w:sz w:val="26"/>
                <w:szCs w:val="26"/>
              </w:rPr>
              <w:t>NHANVIEN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13</w:t>
            </w:r>
          </w:p>
        </w:tc>
        <w:tc>
          <w:tcPr>
            <w:tcW w:w="3696"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CHITIETHOADONXE</w:t>
            </w:r>
          </w:p>
        </w:tc>
        <w:tc>
          <w:tcPr>
            <w:tcW w:w="4477"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 xml:space="preserve">Ràng buộc khóa chính maChiTietHoaDonXe, ràng buộc khóa ngoại maHoaDon tham chiếu đến </w:t>
            </w:r>
            <w:r>
              <w:rPr>
                <w:rFonts w:hint="default" w:ascii="Times New Roman" w:hAnsi="Times New Roman" w:cs="Times New Roman"/>
                <w:b/>
                <w:bCs/>
                <w:sz w:val="26"/>
                <w:szCs w:val="26"/>
              </w:rPr>
              <w:t>HOADON</w:t>
            </w:r>
            <w:r>
              <w:rPr>
                <w:rFonts w:hint="default" w:ascii="Times New Roman" w:hAnsi="Times New Roman" w:cs="Times New Roman"/>
                <w:sz w:val="26"/>
                <w:szCs w:val="26"/>
              </w:rPr>
              <w:t xml:space="preserve">, ràng buộc khóa ngoại maXe tham chiếu đến </w:t>
            </w:r>
            <w:r>
              <w:rPr>
                <w:rFonts w:hint="default" w:ascii="Times New Roman" w:hAnsi="Times New Roman" w:cs="Times New Roman"/>
                <w:b/>
                <w:bCs/>
                <w:sz w:val="26"/>
                <w:szCs w:val="26"/>
              </w:rPr>
              <w:t>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14</w:t>
            </w:r>
          </w:p>
        </w:tc>
        <w:tc>
          <w:tcPr>
            <w:tcW w:w="3696"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CHITIETHOADONPHUTUNG</w:t>
            </w:r>
          </w:p>
        </w:tc>
        <w:tc>
          <w:tcPr>
            <w:tcW w:w="4477"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 xml:space="preserve">Ràng buộc khóa chính maChiTietHoaDonPhuTung, ràng buộc khóa ngoại maHoaDon tham chiếu đến </w:t>
            </w:r>
            <w:r>
              <w:rPr>
                <w:rFonts w:hint="default" w:ascii="Times New Roman" w:hAnsi="Times New Roman" w:cs="Times New Roman"/>
                <w:b/>
                <w:bCs/>
                <w:sz w:val="26"/>
                <w:szCs w:val="26"/>
              </w:rPr>
              <w:t>HOADON</w:t>
            </w:r>
            <w:r>
              <w:rPr>
                <w:rFonts w:hint="default" w:ascii="Times New Roman" w:hAnsi="Times New Roman" w:cs="Times New Roman"/>
                <w:sz w:val="26"/>
                <w:szCs w:val="26"/>
              </w:rPr>
              <w:t xml:space="preserve">, ràng buộc khóa ngoại maPhuTung tham chiếu đến </w:t>
            </w:r>
            <w:r>
              <w:rPr>
                <w:rFonts w:hint="default" w:ascii="Times New Roman" w:hAnsi="Times New Roman" w:cs="Times New Roman"/>
                <w:b/>
                <w:bCs/>
                <w:sz w:val="26"/>
                <w:szCs w:val="26"/>
              </w:rPr>
              <w:t>PHUTUNG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15</w:t>
            </w:r>
          </w:p>
        </w:tc>
        <w:tc>
          <w:tcPr>
            <w:tcW w:w="3696"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HOPDONGBAOHANH</w:t>
            </w:r>
          </w:p>
        </w:tc>
        <w:tc>
          <w:tcPr>
            <w:tcW w:w="4477"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 xml:space="preserve">Ràng buộc khóa chính maHopDongBaoHanh, ràng buộc khóa ngoại maXe tham chiếu đến </w:t>
            </w:r>
            <w:r>
              <w:rPr>
                <w:rFonts w:hint="default" w:ascii="Times New Roman" w:hAnsi="Times New Roman" w:cs="Times New Roman"/>
                <w:b/>
                <w:bCs/>
                <w:sz w:val="26"/>
                <w:szCs w:val="26"/>
              </w:rPr>
              <w:t>XE</w:t>
            </w:r>
            <w:r>
              <w:rPr>
                <w:rFonts w:hint="default" w:ascii="Times New Roman" w:hAnsi="Times New Roman" w:cs="Times New Roman"/>
                <w:sz w:val="26"/>
                <w:szCs w:val="26"/>
              </w:rPr>
              <w:t xml:space="preserve">, ràng buộc khóa ngoại maKhachHang tham chiếu đến </w:t>
            </w:r>
            <w:r>
              <w:rPr>
                <w:rFonts w:hint="default" w:ascii="Times New Roman" w:hAnsi="Times New Roman" w:cs="Times New Roman"/>
                <w:b/>
                <w:bCs/>
                <w:sz w:val="26"/>
                <w:szCs w:val="26"/>
              </w:rPr>
              <w:t>KHACHHANG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16</w:t>
            </w:r>
          </w:p>
        </w:tc>
        <w:tc>
          <w:tcPr>
            <w:tcW w:w="3696"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PHIEUBAOHANH</w:t>
            </w:r>
          </w:p>
        </w:tc>
        <w:tc>
          <w:tcPr>
            <w:tcW w:w="4477"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 xml:space="preserve">Ràng buộc khóa chính maPhieuBaoHanh, ràng buộc khóa ngoại maHopDongBaoHanh tham chiếu đến </w:t>
            </w:r>
            <w:r>
              <w:rPr>
                <w:rFonts w:hint="default" w:ascii="Times New Roman" w:hAnsi="Times New Roman" w:cs="Times New Roman"/>
                <w:b/>
                <w:bCs/>
                <w:sz w:val="26"/>
                <w:szCs w:val="26"/>
              </w:rPr>
              <w:t>HOPDONGBAOHANH</w:t>
            </w:r>
            <w:r>
              <w:rPr>
                <w:rFonts w:hint="default" w:ascii="Times New Roman" w:hAnsi="Times New Roman" w:cs="Times New Roman"/>
                <w:sz w:val="26"/>
                <w:szCs w:val="26"/>
              </w:rPr>
              <w:t xml:space="preserve">, ràng buộc khóa ngoại maNhanVienThucHien tham chiếu đến </w:t>
            </w:r>
            <w:r>
              <w:rPr>
                <w:rFonts w:hint="default" w:ascii="Times New Roman" w:hAnsi="Times New Roman" w:cs="Times New Roman"/>
                <w:b/>
                <w:bCs/>
                <w:sz w:val="26"/>
                <w:szCs w:val="26"/>
              </w:rPr>
              <w:t>NHANVIEN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17</w:t>
            </w:r>
          </w:p>
        </w:tc>
        <w:tc>
          <w:tcPr>
            <w:tcW w:w="3696"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DICHVUBAODUONG</w:t>
            </w:r>
          </w:p>
        </w:tc>
        <w:tc>
          <w:tcPr>
            <w:tcW w:w="4477"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Ràng buộc khóa chính maBaoDuong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18</w:t>
            </w:r>
          </w:p>
        </w:tc>
        <w:tc>
          <w:tcPr>
            <w:tcW w:w="3696"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PHIEUBAODUONG</w:t>
            </w:r>
          </w:p>
        </w:tc>
        <w:tc>
          <w:tcPr>
            <w:tcW w:w="4477"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 xml:space="preserve">Ràng buộc khóa chính maPhieuBaoDuong, ràng buộc khóa ngoại maKhachHang tham chiếu đến </w:t>
            </w:r>
            <w:r>
              <w:rPr>
                <w:rFonts w:hint="default" w:ascii="Times New Roman" w:hAnsi="Times New Roman" w:cs="Times New Roman"/>
                <w:b/>
                <w:bCs/>
                <w:sz w:val="26"/>
                <w:szCs w:val="26"/>
              </w:rPr>
              <w:t>KHACHHANG</w:t>
            </w:r>
            <w:r>
              <w:rPr>
                <w:rFonts w:hint="default" w:ascii="Times New Roman" w:hAnsi="Times New Roman" w:cs="Times New Roman"/>
                <w:sz w:val="26"/>
                <w:szCs w:val="26"/>
              </w:rPr>
              <w:t xml:space="preserve">, ràng buộc khóa ngoại maNhanVienThucHien tham chiếu đến </w:t>
            </w:r>
            <w:r>
              <w:rPr>
                <w:rFonts w:hint="default" w:ascii="Times New Roman" w:hAnsi="Times New Roman" w:cs="Times New Roman"/>
                <w:b/>
                <w:bCs/>
                <w:sz w:val="26"/>
                <w:szCs w:val="26"/>
              </w:rPr>
              <w:t>NHANVIEN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77" w:type="dxa"/>
          </w:tcPr>
          <w:p>
            <w:pPr>
              <w:pStyle w:val="68"/>
              <w:widowControl w:val="0"/>
              <w:rPr>
                <w:rFonts w:hint="default" w:ascii="Times New Roman" w:hAnsi="Times New Roman" w:cs="Times New Roman"/>
                <w:b/>
                <w:bCs/>
                <w:sz w:val="26"/>
                <w:szCs w:val="26"/>
              </w:rPr>
            </w:pPr>
            <w:r>
              <w:rPr>
                <w:rFonts w:hint="default" w:ascii="Times New Roman" w:hAnsi="Times New Roman" w:cs="Times New Roman"/>
                <w:b/>
                <w:bCs/>
                <w:sz w:val="26"/>
                <w:szCs w:val="26"/>
              </w:rPr>
              <w:t>19</w:t>
            </w:r>
          </w:p>
        </w:tc>
        <w:tc>
          <w:tcPr>
            <w:tcW w:w="3696"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CHITIETPHIEUBAODUONG</w:t>
            </w:r>
          </w:p>
        </w:tc>
        <w:tc>
          <w:tcPr>
            <w:tcW w:w="4477" w:type="dxa"/>
          </w:tcPr>
          <w:p>
            <w:pPr>
              <w:pStyle w:val="68"/>
              <w:widowControl w:val="0"/>
              <w:rPr>
                <w:rFonts w:hint="default" w:ascii="Times New Roman" w:hAnsi="Times New Roman" w:cs="Times New Roman"/>
                <w:sz w:val="26"/>
                <w:szCs w:val="26"/>
              </w:rPr>
            </w:pPr>
            <w:r>
              <w:rPr>
                <w:rFonts w:hint="default" w:ascii="Times New Roman" w:hAnsi="Times New Roman" w:cs="Times New Roman"/>
                <w:sz w:val="26"/>
                <w:szCs w:val="26"/>
              </w:rPr>
              <w:t xml:space="preserve">Ràng buộc khóa chính maChiTietPhieuBaoDuong, ràng buộc khóa ngoại maBaoDuong tham chiếu đến </w:t>
            </w:r>
            <w:r>
              <w:rPr>
                <w:rFonts w:hint="default" w:ascii="Times New Roman" w:hAnsi="Times New Roman" w:cs="Times New Roman"/>
                <w:b/>
                <w:bCs/>
                <w:sz w:val="26"/>
                <w:szCs w:val="26"/>
              </w:rPr>
              <w:t>DICHVUBAODUONG</w:t>
            </w:r>
            <w:r>
              <w:rPr>
                <w:rFonts w:hint="default" w:ascii="Times New Roman" w:hAnsi="Times New Roman" w:cs="Times New Roman"/>
                <w:sz w:val="26"/>
                <w:szCs w:val="26"/>
              </w:rPr>
              <w:t xml:space="preserve">, ràng buộc khóa ngoại maPhieuBaoDuong tham chiếu đến </w:t>
            </w:r>
            <w:r>
              <w:rPr>
                <w:rFonts w:hint="default" w:ascii="Times New Roman" w:hAnsi="Times New Roman" w:cs="Times New Roman"/>
                <w:b/>
                <w:bCs/>
                <w:sz w:val="26"/>
                <w:szCs w:val="26"/>
              </w:rPr>
              <w:t>PHIEUBAODUONG</w:t>
            </w:r>
          </w:p>
        </w:tc>
      </w:tr>
    </w:tbl>
    <w:p>
      <w:pPr>
        <w:pStyle w:val="68"/>
        <w:keepNext w:val="0"/>
        <w:keepLines w:val="0"/>
        <w:widowControl/>
        <w:suppressLineNumbers w:val="0"/>
        <w:spacing w:before="0" w:beforeAutospacing="1" w:after="0" w:afterAutospacing="1" w:line="240" w:lineRule="auto"/>
        <w:ind w:left="0" w:right="0"/>
        <w:jc w:val="left"/>
        <w:rPr>
          <w:rFonts w:hint="default" w:ascii="Times New Roman" w:hAnsi="Times New Roman" w:cs="Times New Roman"/>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6"/>
          <w:szCs w:val="26"/>
          <w:lang w:val="en-US" w:eastAsia="zh-CN" w:bidi="ar"/>
        </w:rPr>
      </w:pPr>
    </w:p>
    <w:p>
      <w:pPr>
        <w:spacing w:after="0" w:line="360" w:lineRule="auto"/>
        <w:rPr>
          <w:rFonts w:hint="default" w:ascii="Times New Roman" w:hAnsi="Times New Roman" w:cs="Times New Roman"/>
          <w:sz w:val="26"/>
          <w:szCs w:val="26"/>
          <w:lang w:val="en-US"/>
        </w:rPr>
      </w:pPr>
    </w:p>
    <w:p>
      <w:pPr>
        <w:rPr>
          <w:rtl w:val="0"/>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lang w:val="en-US"/>
        </w:rPr>
      </w:pPr>
    </w:p>
    <w:p/>
    <w:p>
      <w:r>
        <w:br w:type="page"/>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b/>
          <w:bCs/>
          <w:sz w:val="36"/>
          <w:szCs w:val="36"/>
          <w:rtl w:val="0"/>
        </w:rPr>
      </w:pPr>
      <w:r>
        <w:rPr>
          <w:rFonts w:hint="default" w:ascii="Times New Roman" w:hAnsi="Times New Roman" w:cs="Times New Roman"/>
          <w:b/>
          <w:bCs/>
          <w:sz w:val="36"/>
          <w:szCs w:val="36"/>
          <w:rtl w:val="0"/>
        </w:rPr>
        <w:t xml:space="preserve">CHƯƠNG </w:t>
      </w:r>
      <w:r>
        <w:rPr>
          <w:rFonts w:hint="default" w:ascii="Times New Roman" w:hAnsi="Times New Roman" w:cs="Times New Roman"/>
          <w:b/>
          <w:bCs/>
          <w:sz w:val="36"/>
          <w:szCs w:val="36"/>
          <w:rtl w:val="0"/>
          <w:lang w:val="en-US"/>
        </w:rPr>
        <w:t>2</w:t>
      </w:r>
      <w:r>
        <w:rPr>
          <w:rFonts w:hint="default" w:ascii="Times New Roman" w:hAnsi="Times New Roman" w:cs="Times New Roman"/>
          <w:b/>
          <w:bCs/>
          <w:sz w:val="36"/>
          <w:szCs w:val="36"/>
          <w:rtl w:val="0"/>
        </w:rPr>
        <w:t xml:space="preserve">. </w:t>
      </w:r>
      <w:r>
        <w:rPr>
          <w:rFonts w:hint="default" w:ascii="Times New Roman" w:hAnsi="Times New Roman" w:cs="Times New Roman"/>
          <w:b/>
          <w:bCs/>
          <w:sz w:val="36"/>
          <w:szCs w:val="36"/>
          <w:rtl w:val="0"/>
          <w:lang w:val="en-US"/>
        </w:rPr>
        <w:t>PHÂN TÍCH THIẾT KẾ</w:t>
      </w:r>
      <w:r>
        <w:rPr>
          <w:rFonts w:hint="default" w:ascii="Times New Roman" w:hAnsi="Times New Roman" w:cs="Times New Roman"/>
          <w:b/>
          <w:bCs/>
          <w:sz w:val="36"/>
          <w:szCs w:val="36"/>
          <w:rtl w:val="0"/>
        </w:rPr>
        <w:t xml:space="preserve"> HỆ THỐNG</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sz w:val="26"/>
          <w:szCs w:val="26"/>
        </w:rPr>
      </w:pPr>
      <w:r>
        <w:rPr>
          <w:rFonts w:hint="default" w:ascii="Times New Roman" w:hAnsi="Times New Roman" w:eastAsia="SimSun" w:cs="Times New Roman"/>
          <w:color w:val="000000"/>
          <w:kern w:val="0"/>
          <w:sz w:val="26"/>
          <w:szCs w:val="26"/>
          <w:lang w:val="en-US" w:eastAsia="zh-CN" w:bidi="ar"/>
        </w:rPr>
        <w:t xml:space="preserve">1. </w:t>
      </w:r>
      <w:r>
        <w:rPr>
          <w:rFonts w:hint="default" w:ascii="Times New Roman" w:hAnsi="Times New Roman" w:eastAsia="SimSun" w:cs="Times New Roman"/>
          <w:b/>
          <w:bCs/>
          <w:color w:val="000000"/>
          <w:kern w:val="0"/>
          <w:sz w:val="26"/>
          <w:szCs w:val="26"/>
          <w:lang w:val="en-US" w:eastAsia="zh-CN" w:bidi="ar"/>
        </w:rPr>
        <w:t xml:space="preserve">Thiết kế cơ sở dữ liệu mức quan niệm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sz w:val="26"/>
          <w:szCs w:val="26"/>
        </w:rPr>
      </w:pPr>
      <w:r>
        <w:rPr>
          <w:rFonts w:hint="default" w:ascii="Times New Roman" w:hAnsi="Times New Roman" w:eastAsia="SimSun" w:cs="Times New Roman"/>
          <w:color w:val="000000"/>
          <w:kern w:val="0"/>
          <w:sz w:val="26"/>
          <w:szCs w:val="26"/>
          <w:lang w:val="en-US" w:eastAsia="zh-CN" w:bidi="ar"/>
        </w:rPr>
        <w:t>Từ mô tả về dữ liệu cần có ở phần mô tả của bài toán ta hình thành được sơ đồ thực thể kết hợp (ERD)</w:t>
      </w:r>
    </w:p>
    <w:p>
      <w:pPr>
        <w:keepNext w:val="0"/>
        <w:keepLines w:val="0"/>
        <w:pageBreakBefore w:val="0"/>
        <w:widowControl/>
        <w:kinsoku/>
        <w:wordWrap/>
        <w:overflowPunct/>
        <w:topLinePunct w:val="0"/>
        <w:autoSpaceDE/>
        <w:autoSpaceDN/>
        <w:bidi w:val="0"/>
        <w:adjustRightInd/>
        <w:snapToGrid/>
        <w:spacing w:line="360" w:lineRule="auto"/>
        <w:textAlignment w:val="auto"/>
      </w:pPr>
      <w:r>
        <w:rPr>
          <w:bdr w:val="single" w:color="000000" w:sz="4" w:space="0"/>
        </w:rPr>
        <w:drawing>
          <wp:inline distT="0" distB="0" distL="114300" distR="114300">
            <wp:extent cx="5797550" cy="3561080"/>
            <wp:effectExtent l="0" t="0" r="889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797550" cy="356108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textAlignment w:val="auto"/>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Fonts w:hint="default"/>
          <w:bdr w:val="single" w:color="000000" w:sz="4" w:space="0"/>
          <w:lang w:val="en-US"/>
        </w:rPr>
        <w:drawing>
          <wp:inline distT="0" distB="0" distL="114300" distR="114300">
            <wp:extent cx="5673090" cy="3548380"/>
            <wp:effectExtent l="0" t="0" r="11430" b="2540"/>
            <wp:docPr id="2" name="Picture 2"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1)"/>
                    <pic:cNvPicPr>
                      <a:picLocks noChangeAspect="1"/>
                    </pic:cNvPicPr>
                  </pic:nvPicPr>
                  <pic:blipFill>
                    <a:blip r:embed="rId6"/>
                    <a:stretch>
                      <a:fillRect/>
                    </a:stretch>
                  </pic:blipFill>
                  <pic:spPr>
                    <a:xfrm>
                      <a:off x="0" y="0"/>
                      <a:ext cx="5673090" cy="354838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4. Cài đặt CSDL và các ràng buộc</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Bảng chi nhánh</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CHINHANH</w:t>
      </w:r>
      <w:r>
        <w:rPr>
          <w:rFonts w:hint="default" w:ascii="Consolas" w:hAnsi="Consolas" w:eastAsia="Consolas"/>
          <w:color w:val="808080"/>
          <w:sz w:val="19"/>
          <w:szCs w:val="24"/>
        </w:rPr>
        <w:t>(</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maChiNhanh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tenChiNhanh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diaChi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808080"/>
          <w:sz w:val="19"/>
          <w:szCs w:val="24"/>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Bảng nhân viên</w:t>
      </w:r>
    </w:p>
    <w:p>
      <w:pPr>
        <w:keepNext w:val="0"/>
        <w:keepLines w:val="0"/>
        <w:pageBreakBefore w:val="0"/>
        <w:widowControl/>
        <w:pBdr>
          <w:top w:val="single" w:color="000000" w:sz="4" w:space="1"/>
          <w:left w:val="single" w:color="000000" w:sz="4" w:space="4"/>
          <w:bottom w:val="single" w:color="000000" w:sz="4" w:space="1"/>
          <w:right w:val="single" w:color="000000"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1"/>
          <w:left w:val="single" w:color="000000" w:sz="4" w:space="4"/>
          <w:bottom w:val="single" w:color="000000" w:sz="4" w:space="1"/>
          <w:right w:val="single" w:color="000000"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maNhanVien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keepNext w:val="0"/>
        <w:keepLines w:val="0"/>
        <w:pageBreakBefore w:val="0"/>
        <w:widowControl/>
        <w:pBdr>
          <w:top w:val="single" w:color="000000" w:sz="4" w:space="1"/>
          <w:left w:val="single" w:color="000000" w:sz="4" w:space="4"/>
          <w:bottom w:val="single" w:color="000000" w:sz="4" w:space="1"/>
          <w:right w:val="single" w:color="000000"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hoTenNhanVien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keepNext w:val="0"/>
        <w:keepLines w:val="0"/>
        <w:pageBreakBefore w:val="0"/>
        <w:widowControl/>
        <w:pBdr>
          <w:top w:val="single" w:color="000000" w:sz="4" w:space="1"/>
          <w:left w:val="single" w:color="000000" w:sz="4" w:space="4"/>
          <w:bottom w:val="single" w:color="000000" w:sz="4" w:space="1"/>
          <w:right w:val="single" w:color="000000"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CCCD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FF00FF"/>
          <w:sz w:val="19"/>
          <w:szCs w:val="24"/>
        </w:rPr>
        <w:t>len</w:t>
      </w:r>
      <w:r>
        <w:rPr>
          <w:rFonts w:hint="default" w:ascii="Consolas" w:hAnsi="Consolas" w:eastAsia="Consolas"/>
          <w:color w:val="808080"/>
          <w:sz w:val="19"/>
          <w:szCs w:val="24"/>
        </w:rPr>
        <w:t>(</w:t>
      </w:r>
      <w:r>
        <w:rPr>
          <w:rFonts w:hint="default" w:ascii="Consolas" w:hAnsi="Consolas" w:eastAsia="Consolas"/>
          <w:color w:val="000000"/>
          <w:sz w:val="19"/>
          <w:szCs w:val="24"/>
        </w:rPr>
        <w:t>CCCD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unique</w:t>
      </w:r>
      <w:r>
        <w:rPr>
          <w:rFonts w:hint="default" w:ascii="Consolas" w:hAnsi="Consolas" w:eastAsia="Consolas"/>
          <w:color w:val="808080"/>
          <w:sz w:val="19"/>
          <w:szCs w:val="24"/>
        </w:rPr>
        <w:t>,</w:t>
      </w:r>
    </w:p>
    <w:p>
      <w:pPr>
        <w:keepNext w:val="0"/>
        <w:keepLines w:val="0"/>
        <w:pageBreakBefore w:val="0"/>
        <w:widowControl/>
        <w:pBdr>
          <w:top w:val="single" w:color="000000" w:sz="4" w:space="1"/>
          <w:left w:val="single" w:color="000000" w:sz="4" w:space="4"/>
          <w:bottom w:val="single" w:color="000000" w:sz="4" w:space="1"/>
          <w:right w:val="single" w:color="000000"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ngaySinh </w:t>
      </w:r>
      <w:r>
        <w:rPr>
          <w:rFonts w:hint="default" w:ascii="Consolas" w:hAnsi="Consolas" w:eastAsia="Consolas"/>
          <w:color w:val="0000FF"/>
          <w:sz w:val="19"/>
          <w:szCs w:val="24"/>
        </w:rPr>
        <w:t>date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FF00FF"/>
          <w:sz w:val="19"/>
          <w:szCs w:val="24"/>
        </w:rPr>
        <w:t>DateDiff</w:t>
      </w:r>
      <w:r>
        <w:rPr>
          <w:rFonts w:hint="default" w:ascii="Consolas" w:hAnsi="Consolas" w:eastAsia="Consolas"/>
          <w:color w:val="808080"/>
          <w:sz w:val="19"/>
          <w:szCs w:val="24"/>
        </w:rPr>
        <w:t>(</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ngaySinh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GetDate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18</w:t>
      </w:r>
      <w:r>
        <w:rPr>
          <w:rFonts w:hint="default" w:ascii="Consolas" w:hAnsi="Consolas" w:eastAsia="Consolas"/>
          <w:color w:val="808080"/>
          <w:sz w:val="19"/>
          <w:szCs w:val="24"/>
        </w:rPr>
        <w:t>),</w:t>
      </w:r>
    </w:p>
    <w:p>
      <w:pPr>
        <w:keepNext w:val="0"/>
        <w:keepLines w:val="0"/>
        <w:pageBreakBefore w:val="0"/>
        <w:widowControl/>
        <w:pBdr>
          <w:top w:val="single" w:color="000000" w:sz="4" w:space="1"/>
          <w:left w:val="single" w:color="000000" w:sz="4" w:space="4"/>
          <w:bottom w:val="single" w:color="000000" w:sz="4" w:space="1"/>
          <w:right w:val="single" w:color="000000"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gioiTinh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w:t>
      </w:r>
      <w:r>
        <w:rPr>
          <w:rFonts w:hint="default" w:ascii="Consolas" w:hAnsi="Consolas" w:eastAsia="Consolas"/>
          <w:color w:val="808080"/>
          <w:sz w:val="19"/>
          <w:szCs w:val="24"/>
        </w:rPr>
        <w:t>),</w:t>
      </w:r>
    </w:p>
    <w:p>
      <w:pPr>
        <w:keepNext w:val="0"/>
        <w:keepLines w:val="0"/>
        <w:pageBreakBefore w:val="0"/>
        <w:widowControl/>
        <w:pBdr>
          <w:top w:val="single" w:color="000000" w:sz="4" w:space="1"/>
          <w:left w:val="single" w:color="000000" w:sz="4" w:space="4"/>
          <w:bottom w:val="single" w:color="000000" w:sz="4" w:space="1"/>
          <w:right w:val="single" w:color="000000"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diaChi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p>
    <w:p>
      <w:pPr>
        <w:keepNext w:val="0"/>
        <w:keepLines w:val="0"/>
        <w:pageBreakBefore w:val="0"/>
        <w:widowControl/>
        <w:pBdr>
          <w:top w:val="single" w:color="000000" w:sz="4" w:space="1"/>
          <w:left w:val="single" w:color="000000" w:sz="4" w:space="4"/>
          <w:bottom w:val="single" w:color="000000" w:sz="4" w:space="1"/>
          <w:right w:val="single" w:color="000000"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soDienThoai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FF00FF"/>
          <w:sz w:val="19"/>
          <w:szCs w:val="24"/>
        </w:rPr>
        <w:t>len</w:t>
      </w:r>
      <w:r>
        <w:rPr>
          <w:rFonts w:hint="default" w:ascii="Consolas" w:hAnsi="Consolas" w:eastAsia="Consolas"/>
          <w:color w:val="808080"/>
          <w:sz w:val="19"/>
          <w:szCs w:val="24"/>
        </w:rPr>
        <w:t>(</w:t>
      </w:r>
      <w:r>
        <w:rPr>
          <w:rFonts w:hint="default" w:ascii="Consolas" w:hAnsi="Consolas" w:eastAsia="Consolas"/>
          <w:color w:val="000000"/>
          <w:sz w:val="19"/>
          <w:szCs w:val="24"/>
        </w:rPr>
        <w:t>soDienThoai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10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len</w:t>
      </w:r>
      <w:r>
        <w:rPr>
          <w:rFonts w:hint="default" w:ascii="Consolas" w:hAnsi="Consolas" w:eastAsia="Consolas"/>
          <w:color w:val="808080"/>
          <w:sz w:val="19"/>
          <w:szCs w:val="24"/>
        </w:rPr>
        <w:t>(</w:t>
      </w:r>
      <w:r>
        <w:rPr>
          <w:rFonts w:hint="default" w:ascii="Consolas" w:hAnsi="Consolas" w:eastAsia="Consolas"/>
          <w:color w:val="000000"/>
          <w:sz w:val="19"/>
          <w:szCs w:val="24"/>
        </w:rPr>
        <w:t>soDienThoai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unique</w:t>
      </w:r>
      <w:r>
        <w:rPr>
          <w:rFonts w:hint="default" w:ascii="Consolas" w:hAnsi="Consolas" w:eastAsia="Consolas"/>
          <w:color w:val="808080"/>
          <w:sz w:val="19"/>
          <w:szCs w:val="24"/>
        </w:rPr>
        <w:t>,</w:t>
      </w:r>
    </w:p>
    <w:p>
      <w:pPr>
        <w:keepNext w:val="0"/>
        <w:keepLines w:val="0"/>
        <w:pageBreakBefore w:val="0"/>
        <w:widowControl/>
        <w:pBdr>
          <w:top w:val="single" w:color="000000" w:sz="4" w:space="1"/>
          <w:left w:val="single" w:color="000000" w:sz="4" w:space="4"/>
          <w:bottom w:val="single" w:color="000000" w:sz="4" w:space="1"/>
          <w:right w:val="single" w:color="000000"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chucVu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keepNext w:val="0"/>
        <w:keepLines w:val="0"/>
        <w:pageBreakBefore w:val="0"/>
        <w:widowControl/>
        <w:pBdr>
          <w:top w:val="single" w:color="000000" w:sz="4" w:space="1"/>
          <w:left w:val="single" w:color="000000" w:sz="4" w:space="4"/>
          <w:bottom w:val="single" w:color="000000" w:sz="4" w:space="1"/>
          <w:right w:val="single" w:color="000000"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tinhTrangLamViec </w:t>
      </w:r>
      <w:r>
        <w:rPr>
          <w:rFonts w:hint="default" w:ascii="Consolas" w:hAnsi="Consolas" w:eastAsia="Consolas"/>
          <w:color w:val="0000FF"/>
          <w:sz w:val="19"/>
          <w:szCs w:val="24"/>
        </w:rPr>
        <w:t>bit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default</w:t>
      </w:r>
      <w:r>
        <w:rPr>
          <w:rFonts w:hint="default" w:ascii="Consolas" w:hAnsi="Consolas" w:eastAsia="Consolas"/>
          <w:color w:val="000000"/>
          <w:sz w:val="19"/>
          <w:szCs w:val="24"/>
        </w:rPr>
        <w:t xml:space="preserve"> 1</w:t>
      </w:r>
      <w:r>
        <w:rPr>
          <w:rFonts w:hint="default" w:ascii="Consolas" w:hAnsi="Consolas" w:eastAsia="Consolas"/>
          <w:color w:val="808080"/>
          <w:sz w:val="19"/>
          <w:szCs w:val="24"/>
        </w:rPr>
        <w:t>,</w:t>
      </w:r>
    </w:p>
    <w:p>
      <w:pPr>
        <w:keepNext w:val="0"/>
        <w:keepLines w:val="0"/>
        <w:pageBreakBefore w:val="0"/>
        <w:widowControl/>
        <w:pBdr>
          <w:top w:val="single" w:color="000000" w:sz="4" w:space="1"/>
          <w:left w:val="single" w:color="000000" w:sz="4" w:space="4"/>
          <w:bottom w:val="single" w:color="000000" w:sz="4" w:space="1"/>
          <w:right w:val="single" w:color="000000"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maChiNhanh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keepNext w:val="0"/>
        <w:keepLines w:val="0"/>
        <w:pageBreakBefore w:val="0"/>
        <w:widowControl/>
        <w:pBdr>
          <w:top w:val="single" w:color="000000" w:sz="4" w:space="1"/>
          <w:left w:val="single" w:color="000000" w:sz="4" w:space="4"/>
          <w:bottom w:val="single" w:color="000000" w:sz="4" w:space="1"/>
          <w:right w:val="single" w:color="000000"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maChiNhanh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CHINHANH</w:t>
      </w:r>
      <w:r>
        <w:rPr>
          <w:rFonts w:hint="default" w:ascii="Consolas" w:hAnsi="Consolas" w:eastAsia="Consolas"/>
          <w:color w:val="808080"/>
          <w:sz w:val="19"/>
          <w:szCs w:val="24"/>
        </w:rPr>
        <w:t>(</w:t>
      </w:r>
      <w:r>
        <w:rPr>
          <w:rFonts w:hint="default" w:ascii="Consolas" w:hAnsi="Consolas" w:eastAsia="Consolas"/>
          <w:color w:val="000000"/>
          <w:sz w:val="19"/>
          <w:szCs w:val="24"/>
        </w:rPr>
        <w:t>maChiNhanh</w:t>
      </w:r>
      <w:r>
        <w:rPr>
          <w:rFonts w:hint="default" w:ascii="Consolas" w:hAnsi="Consolas" w:eastAsia="Consolas"/>
          <w:color w:val="808080"/>
          <w:sz w:val="19"/>
          <w:szCs w:val="24"/>
        </w:rPr>
        <w:t>)</w:t>
      </w:r>
    </w:p>
    <w:p>
      <w:pPr>
        <w:keepNext w:val="0"/>
        <w:keepLines w:val="0"/>
        <w:pageBreakBefore w:val="0"/>
        <w:widowControl/>
        <w:pBdr>
          <w:top w:val="single" w:color="000000" w:sz="4" w:space="1"/>
          <w:left w:val="single" w:color="000000" w:sz="4" w:space="4"/>
          <w:bottom w:val="single" w:color="000000" w:sz="4" w:space="1"/>
          <w:right w:val="single" w:color="000000" w:sz="4" w:space="4"/>
          <w:between w:val="none" w:color="auto" w:sz="0" w:space="0"/>
        </w:pBdr>
        <w:kinsoku/>
        <w:wordWrap/>
        <w:overflowPunct/>
        <w:topLinePunct w:val="0"/>
        <w:autoSpaceDE/>
        <w:autoSpaceDN/>
        <w:bidi w:val="0"/>
        <w:adjustRightInd/>
        <w:snapToGrid/>
        <w:spacing w:line="360" w:lineRule="auto"/>
        <w:jc w:val="left"/>
        <w:textAlignment w:val="auto"/>
        <w:rPr>
          <w:rFonts w:hint="default" w:ascii="Consolas" w:hAnsi="Consolas" w:eastAsia="Consolas"/>
          <w:color w:val="808080"/>
          <w:sz w:val="19"/>
          <w:szCs w:val="24"/>
          <w:lang w:val="en-US"/>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Bảng tài khoản</w:t>
      </w:r>
    </w:p>
    <w:p>
      <w:pPr>
        <w:keepNext w:val="0"/>
        <w:keepLines w:val="0"/>
        <w:pageBreakBefore w:val="0"/>
        <w:widowControl/>
        <w:pBdr>
          <w:top w:val="single" w:color="000000" w:sz="4" w:space="0"/>
          <w:left w:val="single" w:color="000000" w:sz="4" w:space="0"/>
          <w:bottom w:val="single" w:color="000000" w:sz="4" w:space="0"/>
          <w:right w:val="single" w:color="000000" w:sz="4" w:space="0"/>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TAIKHOAN</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tenDangNhap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ab/>
      </w:r>
    </w:p>
    <w:p>
      <w:pPr>
        <w:keepNext w:val="0"/>
        <w:keepLines w:val="0"/>
        <w:pageBreakBefore w:val="0"/>
        <w:widowControl/>
        <w:pBdr>
          <w:top w:val="single" w:color="000000" w:sz="4" w:space="0"/>
          <w:left w:val="single" w:color="000000" w:sz="4" w:space="0"/>
          <w:bottom w:val="single" w:color="000000" w:sz="4" w:space="0"/>
          <w:right w:val="single" w:color="000000" w:sz="4" w:space="0"/>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matKhau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keepNext w:val="0"/>
        <w:keepLines w:val="0"/>
        <w:pageBreakBefore w:val="0"/>
        <w:widowControl/>
        <w:pBdr>
          <w:top w:val="single" w:color="000000" w:sz="4" w:space="0"/>
          <w:left w:val="single" w:color="000000" w:sz="4" w:space="0"/>
          <w:bottom w:val="single" w:color="000000" w:sz="4" w:space="0"/>
          <w:right w:val="single" w:color="000000" w:sz="4" w:space="0"/>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chucVu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maNhanVien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80808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NHANVIEN</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808080"/>
          <w:sz w:val="19"/>
          <w:szCs w:val="24"/>
          <w:lang w:val="en-US"/>
        </w:rPr>
        <w:tab/>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delete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cascade</w:t>
      </w:r>
      <w:r>
        <w:rPr>
          <w:rFonts w:hint="default" w:ascii="Consolas" w:hAnsi="Consolas" w:eastAsia="Consolas"/>
          <w:color w:val="000000"/>
          <w:sz w:val="19"/>
          <w:szCs w:val="24"/>
        </w:rPr>
        <w:t xml:space="preserve"> </w:t>
      </w:r>
      <w:r>
        <w:rPr>
          <w:rFonts w:hint="default" w:ascii="Consolas" w:hAnsi="Consolas" w:eastAsia="Consolas"/>
          <w:color w:val="008000"/>
          <w:sz w:val="19"/>
          <w:szCs w:val="24"/>
        </w:rPr>
        <w:t>-- Nhân viên xóa thì tải khoản cũng sẽ xóa</w:t>
      </w:r>
    </w:p>
    <w:p>
      <w:pPr>
        <w:keepNext w:val="0"/>
        <w:keepLines w:val="0"/>
        <w:pageBreakBefore w:val="0"/>
        <w:widowControl/>
        <w:pBdr>
          <w:top w:val="single" w:color="000000" w:sz="4" w:space="0"/>
          <w:left w:val="single" w:color="000000" w:sz="4" w:space="0"/>
          <w:bottom w:val="single" w:color="000000" w:sz="4" w:space="0"/>
          <w:right w:val="single" w:color="000000" w:sz="4" w:space="0"/>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808080"/>
          <w:sz w:val="19"/>
          <w:szCs w:val="24"/>
          <w:lang w:val="en-US"/>
        </w:rPr>
      </w:pPr>
      <w:r>
        <w:rPr>
          <w:rFonts w:hint="default" w:ascii="Consolas" w:hAnsi="Consolas" w:eastAsia="Consolas"/>
          <w:color w:val="000000"/>
          <w:sz w:val="19"/>
          <w:szCs w:val="24"/>
        </w:rPr>
        <w:tab/>
      </w:r>
      <w:r>
        <w:rPr>
          <w:rFonts w:hint="default" w:ascii="Consolas" w:hAnsi="Consolas" w:eastAsia="Consolas"/>
          <w:color w:val="0000FF"/>
          <w:sz w:val="19"/>
          <w:szCs w:val="24"/>
        </w:rPr>
        <w:t>on</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update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cascade</w:t>
      </w:r>
      <w:r>
        <w:rPr>
          <w:rFonts w:hint="default" w:ascii="Consolas" w:hAnsi="Consolas" w:eastAsia="Consolas"/>
          <w:color w:val="000000"/>
          <w:sz w:val="19"/>
          <w:szCs w:val="24"/>
        </w:rPr>
        <w:t xml:space="preserve"> </w:t>
      </w:r>
      <w:r>
        <w:rPr>
          <w:rFonts w:hint="default" w:ascii="Consolas" w:hAnsi="Consolas" w:eastAsia="Consolas"/>
          <w:color w:val="008000"/>
          <w:sz w:val="19"/>
          <w:szCs w:val="24"/>
        </w:rPr>
        <w:t>-- Nhân viên đổi mã thì tài khoản cũng đổi theo</w:t>
      </w:r>
    </w:p>
    <w:p>
      <w:pPr>
        <w:keepNext w:val="0"/>
        <w:keepLines w:val="0"/>
        <w:pageBreakBefore w:val="0"/>
        <w:widowControl/>
        <w:pBdr>
          <w:top w:val="single" w:color="000000" w:sz="4" w:space="0"/>
          <w:left w:val="single" w:color="000000" w:sz="4" w:space="0"/>
          <w:bottom w:val="single" w:color="000000" w:sz="4" w:space="0"/>
          <w:right w:val="single" w:color="000000" w:sz="4" w:space="0"/>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808080"/>
          <w:sz w:val="19"/>
          <w:szCs w:val="24"/>
        </w:rPr>
        <w:t>)</w:t>
      </w:r>
    </w:p>
    <w:p>
      <w:pPr>
        <w:keepNext w:val="0"/>
        <w:keepLines w:val="0"/>
        <w:pageBreakBefore w:val="0"/>
        <w:widowControl/>
        <w:pBdr>
          <w:top w:val="none" w:color="auto" w:sz="0" w:space="1"/>
          <w:left w:val="none" w:color="auto" w:sz="0" w:space="4"/>
          <w:bottom w:val="none" w:color="auto" w:sz="0" w:space="1"/>
          <w:right w:val="none" w:color="auto" w:sz="0" w:space="4"/>
          <w:between w:val="none" w:color="auto" w:sz="0" w:space="0"/>
        </w:pBdr>
        <w:kinsoku/>
        <w:wordWrap/>
        <w:overflowPunct/>
        <w:topLinePunct w:val="0"/>
        <w:autoSpaceDE/>
        <w:autoSpaceDN/>
        <w:bidi w:val="0"/>
        <w:adjustRightInd/>
        <w:snapToGrid/>
        <w:spacing w:line="360" w:lineRule="auto"/>
        <w:jc w:val="left"/>
        <w:textAlignment w:val="auto"/>
        <w:rPr>
          <w:rFonts w:hint="default" w:ascii="Times New Roman" w:hAnsi="Times New Roman" w:cs="Times New Roman"/>
          <w:sz w:val="26"/>
          <w:szCs w:val="26"/>
        </w:rPr>
      </w:pPr>
      <w:r>
        <w:rPr>
          <w:rFonts w:hint="default" w:ascii="Times New Roman" w:hAnsi="Times New Roman" w:cs="Times New Roman"/>
          <w:sz w:val="26"/>
          <w:szCs w:val="26"/>
        </w:rPr>
        <w:br w:type="page"/>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Bảng nhà cung cấp</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NHACUNGCAP</w:t>
      </w:r>
      <w:r>
        <w:rPr>
          <w:rFonts w:hint="default" w:ascii="Consolas" w:hAnsi="Consolas" w:eastAsia="Consolas"/>
          <w:color w:val="808080"/>
          <w:sz w:val="19"/>
          <w:szCs w:val="24"/>
        </w:rPr>
        <w:t>(</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maNhaCungCap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tenNhaCungCap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diaChi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soDienThoai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FF00FF"/>
          <w:sz w:val="19"/>
          <w:szCs w:val="24"/>
        </w:rPr>
        <w:t>len</w:t>
      </w:r>
      <w:r>
        <w:rPr>
          <w:rFonts w:hint="default" w:ascii="Consolas" w:hAnsi="Consolas" w:eastAsia="Consolas"/>
          <w:color w:val="808080"/>
          <w:sz w:val="19"/>
          <w:szCs w:val="24"/>
        </w:rPr>
        <w:t>(</w:t>
      </w:r>
      <w:r>
        <w:rPr>
          <w:rFonts w:hint="default" w:ascii="Consolas" w:hAnsi="Consolas" w:eastAsia="Consolas"/>
          <w:color w:val="000000"/>
          <w:sz w:val="19"/>
          <w:szCs w:val="24"/>
        </w:rPr>
        <w:t>soDienThoai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10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len</w:t>
      </w:r>
      <w:r>
        <w:rPr>
          <w:rFonts w:hint="default" w:ascii="Consolas" w:hAnsi="Consolas" w:eastAsia="Consolas"/>
          <w:color w:val="808080"/>
          <w:sz w:val="19"/>
          <w:szCs w:val="24"/>
        </w:rPr>
        <w:t>(</w:t>
      </w:r>
      <w:r>
        <w:rPr>
          <w:rFonts w:hint="default" w:ascii="Consolas" w:hAnsi="Consolas" w:eastAsia="Consolas"/>
          <w:color w:val="000000"/>
          <w:sz w:val="19"/>
          <w:szCs w:val="24"/>
        </w:rPr>
        <w:t>soDienThoai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11</w:t>
      </w:r>
      <w:r>
        <w:rPr>
          <w:rFonts w:hint="default" w:ascii="Consolas" w:hAnsi="Consolas" w:eastAsia="Consolas"/>
          <w:color w:val="808080"/>
          <w:sz w:val="19"/>
          <w:szCs w:val="24"/>
        </w:rPr>
        <w:t>),</w:t>
      </w:r>
    </w:p>
    <w:p>
      <w:pPr>
        <w:keepNext w:val="0"/>
        <w:keepLines w:val="0"/>
        <w:pageBreakBefore w:val="0"/>
        <w:widowControl/>
        <w:pBdr>
          <w:top w:val="single" w:color="auto" w:sz="4" w:space="1"/>
          <w:left w:val="single" w:color="auto" w:sz="4" w:space="4"/>
          <w:bottom w:val="single" w:color="auto" w:sz="4" w:space="1"/>
          <w:right w:val="single" w:color="auto" w:sz="4" w:space="4"/>
          <w:between w:val="none" w:color="auto" w:sz="0" w:space="0"/>
        </w:pBdr>
        <w:kinsoku/>
        <w:wordWrap/>
        <w:overflowPunct/>
        <w:topLinePunct w:val="0"/>
        <w:autoSpaceDE/>
        <w:autoSpaceDN/>
        <w:bidi w:val="0"/>
        <w:adjustRightInd/>
        <w:snapToGrid/>
        <w:spacing w:line="360" w:lineRule="auto"/>
        <w:jc w:val="left"/>
        <w:textAlignment w:val="auto"/>
        <w:rPr>
          <w:rFonts w:hint="default" w:ascii="Consolas" w:hAnsi="Consolas" w:eastAsia="Consolas"/>
          <w:color w:val="808080"/>
          <w:sz w:val="19"/>
          <w:szCs w:val="24"/>
        </w:rPr>
      </w:pPr>
      <w:r>
        <w:rPr>
          <w:rFonts w:hint="default" w:ascii="Consolas" w:hAnsi="Consolas" w:eastAsia="Consolas"/>
          <w:color w:val="808080"/>
          <w:sz w:val="19"/>
          <w:szCs w:val="24"/>
        </w:rPr>
        <w:t>)</w:t>
      </w:r>
    </w:p>
    <w:p>
      <w:pPr>
        <w:spacing w:beforeLines="0" w:afterLines="0"/>
        <w:jc w:val="left"/>
        <w:rPr>
          <w:rFonts w:hint="default" w:ascii="Consolas" w:hAnsi="Consolas" w:eastAsia="Consolas"/>
          <w:color w:val="0000FF"/>
          <w:sz w:val="19"/>
          <w:szCs w:val="24"/>
        </w:rPr>
      </w:pPr>
    </w:p>
    <w:p>
      <w:pPr>
        <w:spacing w:beforeLines="0" w:afterLines="0"/>
        <w:jc w:val="left"/>
        <w:rPr>
          <w:rFonts w:hint="default" w:ascii="Times New Roman" w:hAnsi="Times New Roman" w:eastAsia="Consolas" w:cs="Times New Roman"/>
          <w:b/>
          <w:bCs/>
          <w:color w:val="auto"/>
          <w:sz w:val="24"/>
          <w:szCs w:val="24"/>
          <w:lang w:val="en-US"/>
        </w:rPr>
      </w:pPr>
      <w:r>
        <w:rPr>
          <w:rFonts w:hint="default" w:ascii="Times New Roman" w:hAnsi="Times New Roman" w:eastAsia="Consolas" w:cs="Times New Roman"/>
          <w:b/>
          <w:bCs/>
          <w:color w:val="auto"/>
          <w:sz w:val="24"/>
          <w:szCs w:val="24"/>
          <w:lang w:val="en-US"/>
        </w:rPr>
        <w:t>Bảng Lô xe</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LOXE</w:t>
      </w:r>
      <w:r>
        <w:rPr>
          <w:rFonts w:hint="default"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maLoXe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tenXe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mauSac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giaBan </w:t>
      </w:r>
      <w:r>
        <w:rPr>
          <w:rFonts w:hint="default" w:ascii="Consolas" w:hAnsi="Consolas" w:eastAsia="Consolas"/>
          <w:color w:val="0000FF"/>
          <w:sz w:val="19"/>
          <w:szCs w:val="24"/>
        </w:rPr>
        <w:t>money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giaBan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soChoNgoi </w:t>
      </w:r>
      <w:r>
        <w:rPr>
          <w:rFonts w:hint="default" w:ascii="Consolas" w:hAnsi="Consolas" w:eastAsia="Consolas"/>
          <w:color w:val="0000FF"/>
          <w:sz w:val="19"/>
          <w:szCs w:val="24"/>
        </w:rPr>
        <w:t>integer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soChoNgoi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default</w:t>
      </w:r>
      <w:r>
        <w:rPr>
          <w:rFonts w:hint="default" w:ascii="Consolas" w:hAnsi="Consolas" w:eastAsia="Consolas"/>
          <w:color w:val="000000"/>
          <w:sz w:val="19"/>
          <w:szCs w:val="24"/>
        </w:rPr>
        <w:t xml:space="preserve"> 4</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xuatXu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hangXe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loaiXe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phienBanXe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tocDoToiDa </w:t>
      </w:r>
      <w:r>
        <w:rPr>
          <w:rFonts w:hint="default" w:ascii="Consolas" w:hAnsi="Consolas" w:eastAsia="Consolas"/>
          <w:color w:val="0000FF"/>
          <w:sz w:val="19"/>
          <w:szCs w:val="24"/>
        </w:rPr>
        <w:t>integer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tocDoToiDa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trongLuong </w:t>
      </w:r>
      <w:r>
        <w:rPr>
          <w:rFonts w:hint="default" w:ascii="Consolas" w:hAnsi="Consolas" w:eastAsia="Consolas"/>
          <w:color w:val="0000FF"/>
          <w:sz w:val="19"/>
          <w:szCs w:val="24"/>
        </w:rPr>
        <w:t>integer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trongLuong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trongTai </w:t>
      </w:r>
      <w:r>
        <w:rPr>
          <w:rFonts w:hint="default" w:ascii="Consolas" w:hAnsi="Consolas" w:eastAsia="Consolas"/>
          <w:color w:val="0000FF"/>
          <w:sz w:val="19"/>
          <w:szCs w:val="24"/>
        </w:rPr>
        <w:t>integer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trongTai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canhBaoPhuongTien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canhBaoDiemMu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tuiKhi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mocGheAnToan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camBienLui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cameraLui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phanhSau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phanhTruoc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boTruyenLuc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boDieuKhien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loaiNhienLieu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congSuatDongCo </w:t>
      </w:r>
      <w:r>
        <w:rPr>
          <w:rFonts w:hint="default" w:ascii="Consolas" w:hAnsi="Consolas" w:eastAsia="Consolas"/>
          <w:color w:val="0000FF"/>
          <w:sz w:val="19"/>
          <w:szCs w:val="24"/>
        </w:rPr>
        <w:t>integer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congSuatDongCo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dungTichDongCo </w:t>
      </w:r>
      <w:r>
        <w:rPr>
          <w:rFonts w:hint="default" w:ascii="Consolas" w:hAnsi="Consolas" w:eastAsia="Consolas"/>
          <w:color w:val="0000FF"/>
          <w:sz w:val="19"/>
          <w:szCs w:val="24"/>
        </w:rPr>
        <w:t>integer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dungTichDongCo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loaiDongCo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momenXoan </w:t>
      </w:r>
      <w:r>
        <w:rPr>
          <w:rFonts w:hint="default" w:ascii="Consolas" w:hAnsi="Consolas" w:eastAsia="Consolas"/>
          <w:color w:val="0000FF"/>
          <w:sz w:val="19"/>
          <w:szCs w:val="24"/>
        </w:rPr>
        <w:t>integer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momenXoan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khoanSangGam </w:t>
      </w:r>
      <w:r>
        <w:rPr>
          <w:rFonts w:hint="default" w:ascii="Consolas" w:hAnsi="Consolas" w:eastAsia="Consolas"/>
          <w:color w:val="0000FF"/>
          <w:sz w:val="19"/>
          <w:szCs w:val="24"/>
        </w:rPr>
        <w:t>integer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khoanSangGam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chieuDaiCoSo </w:t>
      </w:r>
      <w:r>
        <w:rPr>
          <w:rFonts w:hint="default" w:ascii="Consolas" w:hAnsi="Consolas" w:eastAsia="Consolas"/>
          <w:color w:val="0000FF"/>
          <w:sz w:val="19"/>
          <w:szCs w:val="24"/>
        </w:rPr>
        <w:t>integer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chieuDaiCoSo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chieuDai </w:t>
      </w:r>
      <w:r>
        <w:rPr>
          <w:rFonts w:hint="default" w:ascii="Consolas" w:hAnsi="Consolas" w:eastAsia="Consolas"/>
          <w:color w:val="0000FF"/>
          <w:sz w:val="19"/>
          <w:szCs w:val="24"/>
        </w:rPr>
        <w:t>integer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chieuDai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chieuRong </w:t>
      </w:r>
      <w:r>
        <w:rPr>
          <w:rFonts w:hint="default" w:ascii="Consolas" w:hAnsi="Consolas" w:eastAsia="Consolas"/>
          <w:color w:val="0000FF"/>
          <w:sz w:val="19"/>
          <w:szCs w:val="24"/>
        </w:rPr>
        <w:t>integer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chieuRong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chieuCao </w:t>
      </w:r>
      <w:r>
        <w:rPr>
          <w:rFonts w:hint="default" w:ascii="Consolas" w:hAnsi="Consolas" w:eastAsia="Consolas"/>
          <w:color w:val="0000FF"/>
          <w:sz w:val="19"/>
          <w:szCs w:val="24"/>
        </w:rPr>
        <w:t>integer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chieuCao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banKinhQuayVong </w:t>
      </w:r>
      <w:r>
        <w:rPr>
          <w:rFonts w:hint="default" w:ascii="Consolas" w:hAnsi="Consolas" w:eastAsia="Consolas"/>
          <w:color w:val="0000FF"/>
          <w:sz w:val="19"/>
          <w:szCs w:val="24"/>
        </w:rPr>
        <w:t>integer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banKinhQuayVong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hinhAnh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bCs/>
          <w:color w:val="auto"/>
          <w:sz w:val="24"/>
          <w:szCs w:val="24"/>
          <w:lang w:val="en-US"/>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r>
        <w:rPr>
          <w:rFonts w:hint="default" w:ascii="Times New Roman" w:hAnsi="Times New Roman" w:eastAsia="Consolas" w:cs="Times New Roman"/>
          <w:b/>
          <w:bCs/>
          <w:color w:val="auto"/>
          <w:sz w:val="24"/>
          <w:szCs w:val="24"/>
          <w:lang w:val="en-US"/>
        </w:rPr>
        <w:t>Bảng Xe</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XE</w:t>
      </w:r>
      <w:r>
        <w:rPr>
          <w:rFonts w:hint="default"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maXe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maLoXe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maLoXe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LOXE</w:t>
      </w:r>
      <w:r>
        <w:rPr>
          <w:rFonts w:hint="default" w:ascii="Consolas" w:hAnsi="Consolas" w:eastAsia="Consolas"/>
          <w:color w:val="808080"/>
          <w:sz w:val="19"/>
          <w:szCs w:val="24"/>
        </w:rPr>
        <w:t>(</w:t>
      </w:r>
      <w:r>
        <w:rPr>
          <w:rFonts w:hint="default" w:ascii="Consolas" w:hAnsi="Consolas" w:eastAsia="Consolas"/>
          <w:color w:val="000000"/>
          <w:sz w:val="19"/>
          <w:szCs w:val="24"/>
        </w:rPr>
        <w:t>maLoXe</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bCs/>
          <w:color w:val="auto"/>
          <w:sz w:val="24"/>
          <w:szCs w:val="24"/>
          <w:lang w:val="en-US"/>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r>
        <w:rPr>
          <w:rFonts w:hint="default" w:ascii="Times New Roman" w:hAnsi="Times New Roman" w:eastAsia="Consolas" w:cs="Times New Roman"/>
          <w:b/>
          <w:bCs/>
          <w:color w:val="auto"/>
          <w:sz w:val="24"/>
          <w:szCs w:val="24"/>
          <w:lang w:val="en-US"/>
        </w:rPr>
        <w:t>Bảng Phụ tùng</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PHUTUNG</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maPhuTung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loaiPhuTung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tenPhuTung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thuongHieu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xuatXu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giaBan </w:t>
      </w:r>
      <w:r>
        <w:rPr>
          <w:rFonts w:hint="default" w:ascii="Consolas" w:hAnsi="Consolas" w:eastAsia="Consolas"/>
          <w:color w:val="0000FF"/>
          <w:sz w:val="19"/>
          <w:szCs w:val="24"/>
        </w:rPr>
        <w:t>money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giaBan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80808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chatLuong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ind w:firstLine="720" w:firstLineChars="0"/>
        <w:jc w:val="left"/>
        <w:textAlignment w:val="auto"/>
        <w:rPr>
          <w:rFonts w:hint="default" w:ascii="Consolas" w:hAnsi="Consolas" w:eastAsia="Consolas"/>
          <w:color w:val="808080"/>
          <w:sz w:val="19"/>
          <w:szCs w:val="24"/>
        </w:rPr>
      </w:pPr>
      <w:r>
        <w:rPr>
          <w:rFonts w:hint="default" w:ascii="Consolas" w:hAnsi="Consolas" w:eastAsia="Consolas"/>
          <w:color w:val="000000"/>
          <w:sz w:val="19"/>
          <w:szCs w:val="24"/>
        </w:rPr>
        <w:t xml:space="preserve">hinhAnh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line="360" w:lineRule="auto"/>
        <w:jc w:val="left"/>
        <w:textAlignment w:val="auto"/>
        <w:rPr>
          <w:rFonts w:hint="default" w:ascii="Consolas" w:hAnsi="Consolas" w:eastAsia="Consolas"/>
          <w:color w:val="808080"/>
          <w:sz w:val="19"/>
          <w:szCs w:val="24"/>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r>
        <w:rPr>
          <w:rFonts w:hint="default" w:ascii="Times New Roman" w:hAnsi="Times New Roman" w:eastAsia="Consolas" w:cs="Times New Roman"/>
          <w:b/>
          <w:bCs/>
          <w:color w:val="auto"/>
          <w:sz w:val="24"/>
          <w:szCs w:val="24"/>
          <w:lang w:val="en-US"/>
        </w:rPr>
        <w:t>Bảng Phiếu nhập</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PHIEUNHAP</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maPhieuNhap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ngayNhap </w:t>
      </w:r>
      <w:r>
        <w:rPr>
          <w:rFonts w:hint="default" w:ascii="Consolas" w:hAnsi="Consolas" w:eastAsia="Consolas"/>
          <w:color w:val="0000FF"/>
          <w:sz w:val="19"/>
          <w:szCs w:val="24"/>
        </w:rPr>
        <w:t>date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default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GETDATE</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maNhaCungCap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maChiNhanh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maNhaCungCap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NHACUNGCAP</w:t>
      </w:r>
      <w:r>
        <w:rPr>
          <w:rFonts w:hint="default" w:ascii="Consolas" w:hAnsi="Consolas" w:eastAsia="Consolas"/>
          <w:color w:val="808080"/>
          <w:sz w:val="19"/>
          <w:szCs w:val="24"/>
        </w:rPr>
        <w:t>(</w:t>
      </w:r>
      <w:r>
        <w:rPr>
          <w:rFonts w:hint="default" w:ascii="Consolas" w:hAnsi="Consolas" w:eastAsia="Consolas"/>
          <w:color w:val="000000"/>
          <w:sz w:val="19"/>
          <w:szCs w:val="24"/>
        </w:rPr>
        <w:t>maNhaCungCap</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maChiNhanh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CHINHANH</w:t>
      </w:r>
      <w:r>
        <w:rPr>
          <w:rFonts w:hint="default" w:ascii="Consolas" w:hAnsi="Consolas" w:eastAsia="Consolas"/>
          <w:color w:val="808080"/>
          <w:sz w:val="19"/>
          <w:szCs w:val="24"/>
        </w:rPr>
        <w:t>(</w:t>
      </w:r>
      <w:r>
        <w:rPr>
          <w:rFonts w:hint="default" w:ascii="Consolas" w:hAnsi="Consolas" w:eastAsia="Consolas"/>
          <w:color w:val="000000"/>
          <w:sz w:val="19"/>
          <w:szCs w:val="24"/>
        </w:rPr>
        <w:t>maChiNhanh</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eastAsia="Consolas" w:cs="Times New Roman"/>
          <w:b/>
          <w:bCs/>
          <w:color w:val="auto"/>
          <w:sz w:val="24"/>
          <w:szCs w:val="24"/>
          <w:lang w:val="en-US"/>
        </w:rPr>
      </w:pPr>
      <w:r>
        <w:rPr>
          <w:rFonts w:hint="default" w:ascii="Times New Roman" w:hAnsi="Times New Roman" w:eastAsia="Consolas" w:cs="Times New Roman"/>
          <w:b/>
          <w:bCs/>
          <w:color w:val="auto"/>
          <w:sz w:val="24"/>
          <w:szCs w:val="24"/>
          <w:lang w:val="en-US"/>
        </w:rPr>
        <w:t>Bảng Chi tiết phiếu nhập xe</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PHIEUNHAP</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maPhieuNhap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ngayNhap </w:t>
      </w:r>
      <w:r>
        <w:rPr>
          <w:rFonts w:hint="default" w:ascii="Consolas" w:hAnsi="Consolas" w:eastAsia="Consolas"/>
          <w:color w:val="0000FF"/>
          <w:sz w:val="19"/>
          <w:szCs w:val="24"/>
        </w:rPr>
        <w:t>date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default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GETDATE</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maNhaCungCap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maChiNhanh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maNhaCungCap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NHACUNGCAP</w:t>
      </w:r>
      <w:r>
        <w:rPr>
          <w:rFonts w:hint="default" w:ascii="Consolas" w:hAnsi="Consolas" w:eastAsia="Consolas"/>
          <w:color w:val="808080"/>
          <w:sz w:val="19"/>
          <w:szCs w:val="24"/>
        </w:rPr>
        <w:t>(</w:t>
      </w:r>
      <w:r>
        <w:rPr>
          <w:rFonts w:hint="default" w:ascii="Consolas" w:hAnsi="Consolas" w:eastAsia="Consolas"/>
          <w:color w:val="000000"/>
          <w:sz w:val="19"/>
          <w:szCs w:val="24"/>
        </w:rPr>
        <w:t>maNhaCungCap</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maChiNhanh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CHINHANH</w:t>
      </w:r>
      <w:r>
        <w:rPr>
          <w:rFonts w:hint="default" w:ascii="Consolas" w:hAnsi="Consolas" w:eastAsia="Consolas"/>
          <w:color w:val="808080"/>
          <w:sz w:val="19"/>
          <w:szCs w:val="24"/>
        </w:rPr>
        <w:t>(</w:t>
      </w:r>
      <w:r>
        <w:rPr>
          <w:rFonts w:hint="default" w:ascii="Consolas" w:hAnsi="Consolas" w:eastAsia="Consolas"/>
          <w:color w:val="000000"/>
          <w:sz w:val="19"/>
          <w:szCs w:val="24"/>
        </w:rPr>
        <w:t>maChiNhanh</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r>
        <w:rPr>
          <w:rFonts w:hint="default" w:ascii="Times New Roman" w:hAnsi="Times New Roman" w:eastAsia="Consolas" w:cs="Times New Roman"/>
          <w:b/>
          <w:bCs/>
          <w:color w:val="auto"/>
          <w:sz w:val="24"/>
          <w:szCs w:val="24"/>
          <w:lang w:val="en-US"/>
        </w:rPr>
        <w:t>Bảng Chi tiết phiếu nhập phụ tùng</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CHITIETPHIEUNHAPPHUTUNG</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maChiTietPhieuNhapPhuTung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maPhuTung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maPhieuNhap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giaNhap </w:t>
      </w:r>
      <w:r>
        <w:rPr>
          <w:rFonts w:hint="default" w:ascii="Consolas" w:hAnsi="Consolas" w:eastAsia="Consolas"/>
          <w:color w:val="0000FF"/>
          <w:sz w:val="19"/>
          <w:szCs w:val="24"/>
        </w:rPr>
        <w:t>money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giaNhap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soLuong </w:t>
      </w:r>
      <w:r>
        <w:rPr>
          <w:rFonts w:hint="default" w:ascii="Consolas" w:hAnsi="Consolas" w:eastAsia="Consolas"/>
          <w:color w:val="0000FF"/>
          <w:sz w:val="19"/>
          <w:szCs w:val="24"/>
        </w:rPr>
        <w:t>integer</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check</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soLuong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maPhuTung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PHUTUNG</w:t>
      </w:r>
      <w:r>
        <w:rPr>
          <w:rFonts w:hint="default" w:ascii="Consolas" w:hAnsi="Consolas" w:eastAsia="Consolas"/>
          <w:color w:val="808080"/>
          <w:sz w:val="19"/>
          <w:szCs w:val="24"/>
        </w:rPr>
        <w:t>(</w:t>
      </w:r>
      <w:r>
        <w:rPr>
          <w:rFonts w:hint="default" w:ascii="Consolas" w:hAnsi="Consolas" w:eastAsia="Consolas"/>
          <w:color w:val="000000"/>
          <w:sz w:val="19"/>
          <w:szCs w:val="24"/>
        </w:rPr>
        <w:t>maPhuTung</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maPhieuNhap</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PHIEUNHAP</w:t>
      </w:r>
      <w:r>
        <w:rPr>
          <w:rFonts w:hint="default" w:ascii="Consolas" w:hAnsi="Consolas" w:eastAsia="Consolas"/>
          <w:color w:val="808080"/>
          <w:sz w:val="19"/>
          <w:szCs w:val="24"/>
        </w:rPr>
        <w:t>(</w:t>
      </w:r>
      <w:r>
        <w:rPr>
          <w:rFonts w:hint="default" w:ascii="Consolas" w:hAnsi="Consolas" w:eastAsia="Consolas"/>
          <w:color w:val="000000"/>
          <w:sz w:val="19"/>
          <w:szCs w:val="24"/>
        </w:rPr>
        <w:t>maPhieuNhap</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onsolas" w:hAnsi="Consolas" w:eastAsia="Consolas"/>
          <w:color w:val="80808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r>
        <w:rPr>
          <w:rFonts w:hint="default" w:ascii="Times New Roman" w:hAnsi="Times New Roman" w:eastAsia="Consolas" w:cs="Times New Roman"/>
          <w:b/>
          <w:bCs/>
          <w:color w:val="auto"/>
          <w:sz w:val="24"/>
          <w:szCs w:val="24"/>
          <w:lang w:val="en-US"/>
        </w:rPr>
        <w:t>Bảng Khách hàng</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KHACHHANG</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maKhachHang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hoTenKhachHang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ngaySinh </w:t>
      </w:r>
      <w:r>
        <w:rPr>
          <w:rFonts w:hint="default" w:ascii="Consolas" w:hAnsi="Consolas" w:eastAsia="Consolas"/>
          <w:color w:val="0000FF"/>
          <w:sz w:val="19"/>
          <w:szCs w:val="24"/>
        </w:rPr>
        <w:t>date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FF00FF"/>
          <w:sz w:val="19"/>
          <w:szCs w:val="24"/>
        </w:rPr>
        <w:t>DateDiff</w:t>
      </w:r>
      <w:r>
        <w:rPr>
          <w:rFonts w:hint="default" w:ascii="Consolas" w:hAnsi="Consolas" w:eastAsia="Consolas"/>
          <w:color w:val="808080"/>
          <w:sz w:val="19"/>
          <w:szCs w:val="24"/>
        </w:rPr>
        <w:t>(</w:t>
      </w:r>
      <w:r>
        <w:rPr>
          <w:rFonts w:hint="default" w:ascii="Consolas" w:hAnsi="Consolas" w:eastAsia="Consolas"/>
          <w:color w:val="FF00FF"/>
          <w:sz w:val="19"/>
          <w:szCs w:val="24"/>
        </w:rPr>
        <w:t>year</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ngaySinh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GetDate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18</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gioiTinh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CCCD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FF00FF"/>
          <w:sz w:val="19"/>
          <w:szCs w:val="24"/>
        </w:rPr>
        <w:t>len</w:t>
      </w:r>
      <w:r>
        <w:rPr>
          <w:rFonts w:hint="default" w:ascii="Consolas" w:hAnsi="Consolas" w:eastAsia="Consolas"/>
          <w:color w:val="808080"/>
          <w:sz w:val="19"/>
          <w:szCs w:val="24"/>
        </w:rPr>
        <w:t>(</w:t>
      </w:r>
      <w:r>
        <w:rPr>
          <w:rFonts w:hint="default" w:ascii="Consolas" w:hAnsi="Consolas" w:eastAsia="Consolas"/>
          <w:color w:val="000000"/>
          <w:sz w:val="19"/>
          <w:szCs w:val="24"/>
        </w:rPr>
        <w:t>CCCD</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12</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unique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diaChi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255</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soDienThoai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FF00FF"/>
          <w:sz w:val="19"/>
          <w:szCs w:val="24"/>
        </w:rPr>
        <w:t>len</w:t>
      </w:r>
      <w:r>
        <w:rPr>
          <w:rFonts w:hint="default" w:ascii="Consolas" w:hAnsi="Consolas" w:eastAsia="Consolas"/>
          <w:color w:val="808080"/>
          <w:sz w:val="19"/>
          <w:szCs w:val="24"/>
        </w:rPr>
        <w:t>(</w:t>
      </w:r>
      <w:r>
        <w:rPr>
          <w:rFonts w:hint="default" w:ascii="Consolas" w:hAnsi="Consolas" w:eastAsia="Consolas"/>
          <w:color w:val="000000"/>
          <w:sz w:val="19"/>
          <w:szCs w:val="24"/>
        </w:rPr>
        <w:t>soDienThoai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10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len</w:t>
      </w:r>
      <w:r>
        <w:rPr>
          <w:rFonts w:hint="default" w:ascii="Consolas" w:hAnsi="Consolas" w:eastAsia="Consolas"/>
          <w:color w:val="808080"/>
          <w:sz w:val="19"/>
          <w:szCs w:val="24"/>
        </w:rPr>
        <w:t>(</w:t>
      </w:r>
      <w:r>
        <w:rPr>
          <w:rFonts w:hint="default" w:ascii="Consolas" w:hAnsi="Consolas" w:eastAsia="Consolas"/>
          <w:color w:val="000000"/>
          <w:sz w:val="19"/>
          <w:szCs w:val="24"/>
        </w:rPr>
        <w:t>soDienThoai</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11</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unique</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line="360" w:lineRule="auto"/>
        <w:jc w:val="left"/>
        <w:textAlignment w:val="auto"/>
        <w:rPr>
          <w:rFonts w:hint="default" w:ascii="Consolas" w:hAnsi="Consolas" w:eastAsia="Consolas"/>
          <w:color w:val="808080"/>
          <w:sz w:val="19"/>
          <w:szCs w:val="24"/>
          <w:lang w:val="en-US"/>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onsolas" w:hAnsi="Consolas" w:eastAsia="Consolas"/>
          <w:color w:val="808080"/>
          <w:sz w:val="19"/>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r>
        <w:rPr>
          <w:rFonts w:hint="default" w:ascii="Times New Roman" w:hAnsi="Times New Roman" w:eastAsia="Consolas" w:cs="Times New Roman"/>
          <w:b/>
          <w:bCs/>
          <w:color w:val="auto"/>
          <w:sz w:val="24"/>
          <w:szCs w:val="24"/>
          <w:lang w:val="en-US"/>
        </w:rPr>
        <w:t>Bảng Hóa đơn</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HOADON</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maHoaDon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ngayLapHoaDon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default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GETDATE</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tongTien </w:t>
      </w:r>
      <w:r>
        <w:rPr>
          <w:rFonts w:hint="default" w:ascii="Consolas" w:hAnsi="Consolas" w:eastAsia="Consolas"/>
          <w:color w:val="0000FF"/>
          <w:sz w:val="19"/>
          <w:szCs w:val="24"/>
        </w:rPr>
        <w:t>money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tongTien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tinhTrang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tinhTrang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N'Chưa thanh toán'</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tinhTrang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N'Đã thanh toán'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default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N'Chưa thanh toán'</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maKhachHang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maNhanVienThucHien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maKhachHang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KHACHHANG</w:t>
      </w:r>
      <w:r>
        <w:rPr>
          <w:rFonts w:hint="default" w:ascii="Consolas" w:hAnsi="Consolas" w:eastAsia="Consolas"/>
          <w:color w:val="808080"/>
          <w:sz w:val="19"/>
          <w:szCs w:val="24"/>
        </w:rPr>
        <w:t>(</w:t>
      </w:r>
      <w:r>
        <w:rPr>
          <w:rFonts w:hint="default" w:ascii="Consolas" w:hAnsi="Consolas" w:eastAsia="Consolas"/>
          <w:color w:val="000000"/>
          <w:sz w:val="19"/>
          <w:szCs w:val="24"/>
        </w:rPr>
        <w:t>maKhachHang</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maNhanVienThucHien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NHANVIEN</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Consolas" w:hAnsi="Consolas" w:eastAsia="Consolas"/>
          <w:color w:val="808080"/>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r>
        <w:rPr>
          <w:rFonts w:hint="default" w:ascii="Times New Roman" w:hAnsi="Times New Roman" w:eastAsia="Consolas" w:cs="Times New Roman"/>
          <w:b/>
          <w:bCs/>
          <w:color w:val="auto"/>
          <w:sz w:val="24"/>
          <w:szCs w:val="24"/>
          <w:lang w:val="en-US"/>
        </w:rPr>
        <w:t xml:space="preserve">Bảng Chi tiết hóa đơn xe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CHITIETHOADONXE</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maChiTietHoaDon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ngayNhanXe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soTienDaTra </w:t>
      </w:r>
      <w:r>
        <w:rPr>
          <w:rFonts w:hint="default" w:ascii="Consolas" w:hAnsi="Consolas" w:eastAsia="Consolas"/>
          <w:color w:val="0000FF"/>
          <w:sz w:val="19"/>
          <w:szCs w:val="24"/>
        </w:rPr>
        <w:t>money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soTienDaTra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phiDangKyBienSo </w:t>
      </w:r>
      <w:r>
        <w:rPr>
          <w:rFonts w:hint="default" w:ascii="Consolas" w:hAnsi="Consolas" w:eastAsia="Consolas"/>
          <w:color w:val="0000FF"/>
          <w:sz w:val="19"/>
          <w:szCs w:val="24"/>
        </w:rPr>
        <w:t>money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phiDangKyBienSo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phiDangKiem </w:t>
      </w:r>
      <w:r>
        <w:rPr>
          <w:rFonts w:hint="default" w:ascii="Consolas" w:hAnsi="Consolas" w:eastAsia="Consolas"/>
          <w:color w:val="0000FF"/>
          <w:sz w:val="19"/>
          <w:szCs w:val="24"/>
        </w:rPr>
        <w:t>money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phiDangKiem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phiTruocBa </w:t>
      </w:r>
      <w:r>
        <w:rPr>
          <w:rFonts w:hint="default" w:ascii="Consolas" w:hAnsi="Consolas" w:eastAsia="Consolas"/>
          <w:color w:val="0000FF"/>
          <w:sz w:val="19"/>
          <w:szCs w:val="24"/>
        </w:rPr>
        <w:t>money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phiTruocBa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phiBaoHiemTrachNhiemDanSu </w:t>
      </w:r>
      <w:r>
        <w:rPr>
          <w:rFonts w:hint="default" w:ascii="Consolas" w:hAnsi="Consolas" w:eastAsia="Consolas"/>
          <w:color w:val="0000FF"/>
          <w:sz w:val="19"/>
          <w:szCs w:val="24"/>
        </w:rPr>
        <w:t>money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phiBaoHiemTrachNhiemDanSu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phiSuDungDuongBo </w:t>
      </w:r>
      <w:r>
        <w:rPr>
          <w:rFonts w:hint="default" w:ascii="Consolas" w:hAnsi="Consolas" w:eastAsia="Consolas"/>
          <w:color w:val="0000FF"/>
          <w:sz w:val="19"/>
          <w:szCs w:val="24"/>
        </w:rPr>
        <w:t>money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phiSuDungDuongBo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maHoaDon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maXe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maHoaDon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HOADON</w:t>
      </w:r>
      <w:r>
        <w:rPr>
          <w:rFonts w:hint="default" w:ascii="Consolas" w:hAnsi="Consolas" w:eastAsia="Consolas"/>
          <w:color w:val="808080"/>
          <w:sz w:val="19"/>
          <w:szCs w:val="24"/>
        </w:rPr>
        <w:t>(</w:t>
      </w:r>
      <w:r>
        <w:rPr>
          <w:rFonts w:hint="default" w:ascii="Consolas" w:hAnsi="Consolas" w:eastAsia="Consolas"/>
          <w:color w:val="000000"/>
          <w:sz w:val="19"/>
          <w:szCs w:val="24"/>
        </w:rPr>
        <w:t>maHoaDon</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maXe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XE</w:t>
      </w:r>
      <w:r>
        <w:rPr>
          <w:rFonts w:hint="default" w:ascii="Consolas" w:hAnsi="Consolas" w:eastAsia="Consolas"/>
          <w:color w:val="808080"/>
          <w:sz w:val="19"/>
          <w:szCs w:val="24"/>
        </w:rPr>
        <w:t>(</w:t>
      </w:r>
      <w:r>
        <w:rPr>
          <w:rFonts w:hint="default" w:ascii="Consolas" w:hAnsi="Consolas" w:eastAsia="Consolas"/>
          <w:color w:val="000000"/>
          <w:sz w:val="19"/>
          <w:szCs w:val="24"/>
        </w:rPr>
        <w:t>maXe</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line="360" w:lineRule="auto"/>
        <w:jc w:val="left"/>
        <w:textAlignment w:val="auto"/>
        <w:rPr>
          <w:rFonts w:hint="default" w:ascii="Consolas" w:hAnsi="Consolas" w:eastAsia="Consolas"/>
          <w:color w:val="808080"/>
          <w:sz w:val="19"/>
          <w:szCs w:val="24"/>
          <w:lang w:val="en-US"/>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r>
        <w:rPr>
          <w:rFonts w:hint="default" w:ascii="Times New Roman" w:hAnsi="Times New Roman" w:eastAsia="Consolas" w:cs="Times New Roman"/>
          <w:b/>
          <w:bCs/>
          <w:color w:val="auto"/>
          <w:sz w:val="24"/>
          <w:szCs w:val="24"/>
          <w:lang w:val="en-US"/>
        </w:rPr>
        <w:t>Bảng Chi tiết hóa đơn phụ tùng</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CHITIETHOADONPHUTUNG</w:t>
      </w:r>
      <w:r>
        <w:rPr>
          <w:rFonts w:hint="default"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maChiTietHoaDonPhuTung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soTienDaTra </w:t>
      </w:r>
      <w:r>
        <w:rPr>
          <w:rFonts w:hint="default" w:ascii="Consolas" w:hAnsi="Consolas" w:eastAsia="Consolas"/>
          <w:color w:val="0000FF"/>
          <w:sz w:val="19"/>
          <w:szCs w:val="24"/>
        </w:rPr>
        <w:t>money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soTienDaTra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maHoaDon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maPhuTung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maHoaDon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HOADON</w:t>
      </w:r>
      <w:r>
        <w:rPr>
          <w:rFonts w:hint="default" w:ascii="Consolas" w:hAnsi="Consolas" w:eastAsia="Consolas"/>
          <w:color w:val="808080"/>
          <w:sz w:val="19"/>
          <w:szCs w:val="24"/>
        </w:rPr>
        <w:t>(</w:t>
      </w:r>
      <w:r>
        <w:rPr>
          <w:rFonts w:hint="default" w:ascii="Consolas" w:hAnsi="Consolas" w:eastAsia="Consolas"/>
          <w:color w:val="000000"/>
          <w:sz w:val="19"/>
          <w:szCs w:val="24"/>
        </w:rPr>
        <w:t>maHoaDon</w:t>
      </w:r>
      <w:r>
        <w:rPr>
          <w:rFonts w:hint="default" w:ascii="Consolas" w:hAnsi="Consolas" w:eastAsia="Consolas"/>
          <w:color w:val="808080"/>
          <w:sz w:val="19"/>
          <w:szCs w:val="24"/>
        </w:rPr>
        <w:t>),</w:t>
      </w:r>
    </w:p>
    <w:p>
      <w:pPr>
        <w:pBdr>
          <w:top w:val="single" w:color="000000" w:sz="4" w:space="0"/>
          <w:left w:val="single" w:color="000000" w:sz="4" w:space="0"/>
          <w:bottom w:val="single" w:color="000000" w:sz="4" w:space="0"/>
          <w:right w:val="single" w:color="000000" w:sz="4" w:space="0"/>
        </w:pBdr>
        <w:spacing w:beforeLines="0" w:afterLines="0"/>
        <w:jc w:val="left"/>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maPhuTung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PHUTUNG</w:t>
      </w:r>
      <w:r>
        <w:rPr>
          <w:rFonts w:hint="default" w:ascii="Consolas" w:hAnsi="Consolas" w:eastAsia="Consolas"/>
          <w:color w:val="808080"/>
          <w:sz w:val="19"/>
          <w:szCs w:val="24"/>
        </w:rPr>
        <w:t>(</w:t>
      </w:r>
      <w:r>
        <w:rPr>
          <w:rFonts w:hint="default" w:ascii="Consolas" w:hAnsi="Consolas" w:eastAsia="Consolas"/>
          <w:color w:val="000000"/>
          <w:sz w:val="19"/>
          <w:szCs w:val="24"/>
        </w:rPr>
        <w:t>maPhuTung</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line="360" w:lineRule="auto"/>
        <w:jc w:val="left"/>
        <w:textAlignment w:val="auto"/>
        <w:rPr>
          <w:rFonts w:hint="default" w:ascii="Times New Roman" w:hAnsi="Times New Roman" w:eastAsia="Consolas" w:cs="Times New Roman"/>
          <w:b/>
          <w:bCs/>
          <w:color w:val="auto"/>
          <w:sz w:val="24"/>
          <w:szCs w:val="24"/>
          <w:lang w:val="en-US"/>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r>
        <w:rPr>
          <w:rFonts w:hint="default" w:ascii="Times New Roman" w:hAnsi="Times New Roman" w:eastAsia="Consolas" w:cs="Times New Roman"/>
          <w:b/>
          <w:bCs/>
          <w:color w:val="auto"/>
          <w:sz w:val="24"/>
          <w:szCs w:val="24"/>
          <w:lang w:val="en-US"/>
        </w:rPr>
        <w:t>Bảng Hóa đơn bảo hành</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HOPDONGBAOHANH</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maHopDongBaoHanh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maXe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ngayKyBaoHanh </w:t>
      </w:r>
      <w:r>
        <w:rPr>
          <w:rFonts w:hint="default" w:ascii="Consolas" w:hAnsi="Consolas" w:eastAsia="Consolas"/>
          <w:color w:val="0000FF"/>
          <w:sz w:val="19"/>
          <w:szCs w:val="24"/>
        </w:rPr>
        <w: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thoiHanBaoHanh </w:t>
      </w:r>
      <w:r>
        <w:rPr>
          <w:rFonts w:hint="default" w:ascii="Consolas" w:hAnsi="Consolas" w:eastAsia="Consolas"/>
          <w:color w:val="0000FF"/>
          <w:sz w:val="19"/>
          <w:szCs w:val="24"/>
        </w:rPr>
        <w: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tinhTrang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tinhTrang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N'Còn bảo hành'</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or</w:t>
      </w:r>
      <w:r>
        <w:rPr>
          <w:rFonts w:hint="default" w:ascii="Consolas" w:hAnsi="Consolas" w:eastAsia="Consolas"/>
          <w:color w:val="000000"/>
          <w:sz w:val="19"/>
          <w:szCs w:val="24"/>
        </w:rPr>
        <w:t xml:space="preserve"> tinhTrang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FF0000"/>
          <w:sz w:val="19"/>
          <w:szCs w:val="24"/>
        </w:rPr>
        <w:t>N'Hết hạn'</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maXe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XE</w:t>
      </w:r>
      <w:r>
        <w:rPr>
          <w:rFonts w:hint="default" w:ascii="Consolas" w:hAnsi="Consolas" w:eastAsia="Consolas"/>
          <w:color w:val="808080"/>
          <w:sz w:val="19"/>
          <w:szCs w:val="24"/>
        </w:rPr>
        <w:t>(</w:t>
      </w:r>
      <w:r>
        <w:rPr>
          <w:rFonts w:hint="default" w:ascii="Consolas" w:hAnsi="Consolas" w:eastAsia="Consolas"/>
          <w:color w:val="000000"/>
          <w:sz w:val="19"/>
          <w:szCs w:val="24"/>
        </w:rPr>
        <w:t>maXe</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line="360" w:lineRule="auto"/>
        <w:jc w:val="left"/>
        <w:textAlignment w:val="auto"/>
        <w:rPr>
          <w:rFonts w:hint="default" w:ascii="Consolas" w:hAnsi="Consolas" w:eastAsia="Consolas"/>
          <w:color w:val="808080"/>
          <w:sz w:val="19"/>
          <w:szCs w:val="24"/>
          <w:lang w:val="en-US"/>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p>
    <w:p>
      <w:pPr>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eastAsia="Consolas" w:cs="Times New Roman"/>
          <w:b/>
          <w:bCs/>
          <w:color w:val="auto"/>
          <w:sz w:val="24"/>
          <w:szCs w:val="24"/>
          <w:lang w:val="en-US"/>
        </w:rPr>
      </w:pPr>
      <w:r>
        <w:rPr>
          <w:rFonts w:hint="default" w:ascii="Times New Roman" w:hAnsi="Times New Roman" w:eastAsia="Consolas" w:cs="Times New Roman"/>
          <w:b/>
          <w:bCs/>
          <w:color w:val="auto"/>
          <w:sz w:val="24"/>
          <w:szCs w:val="24"/>
          <w:lang w:val="en-US"/>
        </w:rPr>
        <w:t>Bảng Phiếu bảo hành</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PHIEUBAOHANH</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maPhieuBaoHanh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maHopDongBaoHanh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maNhanVienThucHien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ngayNhanXe </w:t>
      </w:r>
      <w:r>
        <w:rPr>
          <w:rFonts w:hint="default" w:ascii="Consolas" w:hAnsi="Consolas" w:eastAsia="Consolas"/>
          <w:color w:val="0000FF"/>
          <w:sz w:val="19"/>
          <w:szCs w:val="24"/>
        </w:rPr>
        <w:t>date</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ngayTraXe </w:t>
      </w:r>
      <w:r>
        <w:rPr>
          <w:rFonts w:hint="default" w:ascii="Consolas" w:hAnsi="Consolas" w:eastAsia="Consolas"/>
          <w:color w:val="0000FF"/>
          <w:sz w:val="19"/>
          <w:szCs w:val="24"/>
        </w:rPr>
        <w:t>date</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ngayLapPhieu </w:t>
      </w:r>
      <w:r>
        <w:rPr>
          <w:rFonts w:hint="default" w:ascii="Consolas" w:hAnsi="Consolas" w:eastAsia="Consolas"/>
          <w:color w:val="0000FF"/>
          <w:sz w:val="19"/>
          <w:szCs w:val="24"/>
        </w:rPr>
        <w:t>date</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maHopDongBaoHanh</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HOPDONGBAOHANH</w:t>
      </w:r>
      <w:r>
        <w:rPr>
          <w:rFonts w:hint="default" w:ascii="Consolas" w:hAnsi="Consolas" w:eastAsia="Consolas"/>
          <w:color w:val="808080"/>
          <w:sz w:val="19"/>
          <w:szCs w:val="24"/>
        </w:rPr>
        <w:t>(</w:t>
      </w:r>
      <w:r>
        <w:rPr>
          <w:rFonts w:hint="default" w:ascii="Consolas" w:hAnsi="Consolas" w:eastAsia="Consolas"/>
          <w:color w:val="000000"/>
          <w:sz w:val="19"/>
          <w:szCs w:val="24"/>
        </w:rPr>
        <w:t>maHopDongBaoHanh</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maNhanVienThucHien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NHANVIEN</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808080"/>
          <w:sz w:val="19"/>
          <w:szCs w:val="24"/>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Consolas" w:cs="Times New Roman"/>
          <w:b/>
          <w:bCs/>
          <w:color w:val="auto"/>
          <w:sz w:val="24"/>
          <w:szCs w:val="24"/>
          <w:lang w:val="en-US"/>
        </w:rPr>
      </w:pPr>
      <w:r>
        <w:rPr>
          <w:rFonts w:hint="default" w:ascii="Times New Roman" w:hAnsi="Times New Roman" w:eastAsia="Consolas" w:cs="Times New Roman"/>
          <w:b/>
          <w:bCs/>
          <w:color w:val="auto"/>
          <w:sz w:val="24"/>
          <w:szCs w:val="24"/>
          <w:lang w:val="en-US"/>
        </w:rPr>
        <w:t>Bảng Dịch vụ bảo dưỡng</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DICHVUBAODUONG</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maBaoDuong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tenBaoDuong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loaiBaoDuong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50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not</w:t>
      </w:r>
      <w:r>
        <w:rPr>
          <w:rFonts w:hint="default" w:ascii="Consolas" w:hAnsi="Consolas" w:eastAsia="Consolas"/>
          <w:color w:val="000000"/>
          <w:sz w:val="19"/>
          <w:szCs w:val="24"/>
        </w:rPr>
        <w:t xml:space="preserve"> </w:t>
      </w:r>
      <w:r>
        <w:rPr>
          <w:rFonts w:hint="default" w:ascii="Consolas" w:hAnsi="Consolas" w:eastAsia="Consolas"/>
          <w:color w:val="808080"/>
          <w:sz w:val="19"/>
          <w:szCs w:val="24"/>
        </w:rPr>
        <w:t>null,</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phiBaoDuong </w:t>
      </w:r>
      <w:r>
        <w:rPr>
          <w:rFonts w:hint="default" w:ascii="Consolas" w:hAnsi="Consolas" w:eastAsia="Consolas"/>
          <w:color w:val="0000FF"/>
          <w:sz w:val="19"/>
          <w:szCs w:val="24"/>
        </w:rPr>
        <w:t>money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phiBaoDuong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Consolas" w:cs="Times New Roman"/>
          <w:b/>
          <w:bCs/>
          <w:color w:val="auto"/>
          <w:sz w:val="24"/>
          <w:szCs w:val="24"/>
          <w:lang w:val="en-US"/>
        </w:rPr>
      </w:pPr>
      <w:r>
        <w:rPr>
          <w:rFonts w:hint="default" w:ascii="Times New Roman" w:hAnsi="Times New Roman" w:eastAsia="Consolas" w:cs="Times New Roman"/>
          <w:b/>
          <w:bCs/>
          <w:color w:val="auto"/>
          <w:sz w:val="24"/>
          <w:szCs w:val="24"/>
          <w:lang w:val="en-US"/>
        </w:rPr>
        <w:t>Bảng Phiếu bảo dưỡng</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PHIEUBAODUONG</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maPhieuBaoDuong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ngayLapPhieu </w:t>
      </w:r>
      <w:r>
        <w:rPr>
          <w:rFonts w:hint="default" w:ascii="Consolas" w:hAnsi="Consolas" w:eastAsia="Consolas"/>
          <w:color w:val="0000FF"/>
          <w:sz w:val="19"/>
          <w:szCs w:val="24"/>
        </w:rPr>
        <w:t>date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default</w:t>
      </w:r>
      <w:r>
        <w:rPr>
          <w:rFonts w:hint="default" w:ascii="Consolas" w:hAnsi="Consolas" w:eastAsia="Consolas"/>
          <w:color w:val="000000"/>
          <w:sz w:val="19"/>
          <w:szCs w:val="24"/>
        </w:rPr>
        <w:t xml:space="preserve"> </w:t>
      </w:r>
      <w:r>
        <w:rPr>
          <w:rFonts w:hint="default" w:ascii="Consolas" w:hAnsi="Consolas" w:eastAsia="Consolas"/>
          <w:color w:val="FF00FF"/>
          <w:sz w:val="19"/>
          <w:szCs w:val="24"/>
        </w:rPr>
        <w:t>GetDate</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tongTien </w:t>
      </w:r>
      <w:r>
        <w:rPr>
          <w:rFonts w:hint="default" w:ascii="Consolas" w:hAnsi="Consolas" w:eastAsia="Consolas"/>
          <w:color w:val="0000FF"/>
          <w:sz w:val="19"/>
          <w:szCs w:val="24"/>
        </w:rPr>
        <w:t>money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tongTien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maKhachHang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maNhanVienThucHien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maKhachHang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KHACHHANG</w:t>
      </w:r>
      <w:r>
        <w:rPr>
          <w:rFonts w:hint="default" w:ascii="Consolas" w:hAnsi="Consolas" w:eastAsia="Consolas"/>
          <w:color w:val="808080"/>
          <w:sz w:val="19"/>
          <w:szCs w:val="24"/>
        </w:rPr>
        <w:t>(</w:t>
      </w:r>
      <w:r>
        <w:rPr>
          <w:rFonts w:hint="default" w:ascii="Consolas" w:hAnsi="Consolas" w:eastAsia="Consolas"/>
          <w:color w:val="000000"/>
          <w:sz w:val="19"/>
          <w:szCs w:val="24"/>
        </w:rPr>
        <w:t>maKhachHang</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maNhanVienThucHien</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NHANVIEN</w:t>
      </w:r>
      <w:r>
        <w:rPr>
          <w:rFonts w:hint="default" w:ascii="Consolas" w:hAnsi="Consolas" w:eastAsia="Consolas"/>
          <w:color w:val="808080"/>
          <w:sz w:val="19"/>
          <w:szCs w:val="24"/>
        </w:rPr>
        <w:t>(</w:t>
      </w:r>
      <w:r>
        <w:rPr>
          <w:rFonts w:hint="default" w:ascii="Consolas" w:hAnsi="Consolas" w:eastAsia="Consolas"/>
          <w:color w:val="000000"/>
          <w:sz w:val="19"/>
          <w:szCs w:val="24"/>
        </w:rPr>
        <w:t>maNhanVien</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808080"/>
          <w:sz w:val="19"/>
          <w:szCs w:val="24"/>
        </w:rPr>
      </w:pPr>
      <w:r>
        <w:rPr>
          <w:rFonts w:hint="default" w:ascii="Consolas" w:hAnsi="Consolas" w:eastAsia="Consolas"/>
          <w:color w:val="808080"/>
          <w:sz w:val="19"/>
          <w:szCs w:val="24"/>
        </w:rPr>
        <w:t>)</w:t>
      </w:r>
    </w:p>
    <w:p>
      <w:pPr>
        <w:keepNext w:val="0"/>
        <w:keepLines w:val="0"/>
        <w:pageBreakBefore w:val="0"/>
        <w:widowControl/>
        <w:kinsoku/>
        <w:wordWrap/>
        <w:overflowPunct/>
        <w:topLinePunct w:val="0"/>
        <w:autoSpaceDE/>
        <w:autoSpaceDN/>
        <w:bidi w:val="0"/>
        <w:adjustRightInd/>
        <w:snapToGrid/>
        <w:spacing w:beforeLines="0" w:afterLines="0" w:line="360" w:lineRule="auto"/>
        <w:jc w:val="left"/>
        <w:textAlignment w:val="auto"/>
        <w:rPr>
          <w:rFonts w:hint="default" w:ascii="Times New Roman" w:hAnsi="Times New Roman" w:eastAsia="Consolas" w:cs="Times New Roman"/>
          <w:b/>
          <w:bCs/>
          <w:color w:val="auto"/>
          <w:sz w:val="24"/>
          <w:szCs w:val="24"/>
          <w:lang w:val="en-US"/>
        </w:rPr>
      </w:pPr>
      <w:r>
        <w:rPr>
          <w:rFonts w:hint="default" w:ascii="Times New Roman" w:hAnsi="Times New Roman" w:eastAsia="Consolas" w:cs="Times New Roman"/>
          <w:b/>
          <w:bCs/>
          <w:color w:val="auto"/>
          <w:sz w:val="24"/>
          <w:szCs w:val="24"/>
          <w:lang w:val="en-US"/>
        </w:rPr>
        <w:t>Bảng Chi tiết phiếu bảo dưỡng</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FF"/>
          <w:sz w:val="19"/>
          <w:szCs w:val="24"/>
        </w:rPr>
        <w:t>create</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table</w:t>
      </w:r>
      <w:r>
        <w:rPr>
          <w:rFonts w:hint="default" w:ascii="Consolas" w:hAnsi="Consolas" w:eastAsia="Consolas"/>
          <w:color w:val="000000"/>
          <w:sz w:val="19"/>
          <w:szCs w:val="24"/>
        </w:rPr>
        <w:t xml:space="preserve"> CHITIETPHIEUBAODUONG</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maChiTietPhieuBaoDuong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primary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key</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maBaoDuong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maPhieuBaoDuong </w:t>
      </w:r>
      <w:r>
        <w:rPr>
          <w:rFonts w:hint="default" w:ascii="Consolas" w:hAnsi="Consolas" w:eastAsia="Consolas"/>
          <w:color w:val="0000FF"/>
          <w:sz w:val="19"/>
          <w:szCs w:val="24"/>
        </w:rPr>
        <w:t>nvarchar</w:t>
      </w:r>
      <w:r>
        <w:rPr>
          <w:rFonts w:hint="default" w:ascii="Consolas" w:hAnsi="Consolas" w:eastAsia="Consolas"/>
          <w:color w:val="808080"/>
          <w:sz w:val="19"/>
          <w:szCs w:val="24"/>
        </w:rPr>
        <w:t>(</w:t>
      </w:r>
      <w:r>
        <w:rPr>
          <w:rFonts w:hint="default" w:ascii="Consolas" w:hAnsi="Consolas" w:eastAsia="Consolas"/>
          <w:color w:val="000000"/>
          <w:sz w:val="19"/>
          <w:szCs w:val="24"/>
        </w:rPr>
        <w:t>20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00"/>
          <w:sz w:val="19"/>
          <w:szCs w:val="24"/>
        </w:rPr>
        <w:t xml:space="preserve">thanhTien </w:t>
      </w:r>
      <w:r>
        <w:rPr>
          <w:rFonts w:hint="default" w:ascii="Consolas" w:hAnsi="Consolas" w:eastAsia="Consolas"/>
          <w:color w:val="0000FF"/>
          <w:sz w:val="19"/>
          <w:szCs w:val="24"/>
        </w:rPr>
        <w:t>money</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check </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thanhTien </w:t>
      </w:r>
      <w:r>
        <w:rPr>
          <w:rFonts w:hint="default" w:ascii="Consolas" w:hAnsi="Consolas" w:eastAsia="Consolas"/>
          <w:color w:val="808080"/>
          <w:sz w:val="19"/>
          <w:szCs w:val="24"/>
        </w:rPr>
        <w:t>&gt;=</w:t>
      </w:r>
      <w:r>
        <w:rPr>
          <w:rFonts w:hint="default" w:ascii="Consolas" w:hAnsi="Consolas" w:eastAsia="Consolas"/>
          <w:color w:val="000000"/>
          <w:sz w:val="19"/>
          <w:szCs w:val="24"/>
        </w:rPr>
        <w:t xml:space="preserve"> 0</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maBaoDuong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DICHVUBAODUONG</w:t>
      </w:r>
      <w:r>
        <w:rPr>
          <w:rFonts w:hint="default" w:ascii="Consolas" w:hAnsi="Consolas" w:eastAsia="Consolas"/>
          <w:color w:val="808080"/>
          <w:sz w:val="19"/>
          <w:szCs w:val="24"/>
        </w:rPr>
        <w:t>(</w:t>
      </w:r>
      <w:r>
        <w:rPr>
          <w:rFonts w:hint="default" w:ascii="Consolas" w:hAnsi="Consolas" w:eastAsia="Consolas"/>
          <w:color w:val="000000"/>
          <w:sz w:val="19"/>
          <w:szCs w:val="24"/>
        </w:rPr>
        <w:t>maBaoDuong</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000000"/>
          <w:sz w:val="19"/>
          <w:szCs w:val="24"/>
        </w:rPr>
      </w:pPr>
      <w:r>
        <w:rPr>
          <w:rFonts w:hint="default" w:ascii="Consolas" w:hAnsi="Consolas" w:eastAsia="Consolas"/>
          <w:color w:val="000000"/>
          <w:sz w:val="19"/>
          <w:szCs w:val="24"/>
        </w:rPr>
        <w:tab/>
      </w:r>
      <w:r>
        <w:rPr>
          <w:rFonts w:hint="default" w:ascii="Consolas" w:hAnsi="Consolas" w:eastAsia="Consolas"/>
          <w:color w:val="0000FF"/>
          <w:sz w:val="19"/>
          <w:szCs w:val="24"/>
        </w:rPr>
        <w:t>foreign</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 xml:space="preserve">key </w:t>
      </w:r>
      <w:r>
        <w:rPr>
          <w:rFonts w:hint="default" w:ascii="Consolas" w:hAnsi="Consolas" w:eastAsia="Consolas"/>
          <w:color w:val="808080"/>
          <w:sz w:val="19"/>
          <w:szCs w:val="24"/>
        </w:rPr>
        <w:t>(</w:t>
      </w:r>
      <w:r>
        <w:rPr>
          <w:rFonts w:hint="default" w:ascii="Consolas" w:hAnsi="Consolas" w:eastAsia="Consolas"/>
          <w:color w:val="000000"/>
          <w:sz w:val="19"/>
          <w:szCs w:val="24"/>
        </w:rPr>
        <w:t>maPhieuBaoDuong</w:t>
      </w:r>
      <w:r>
        <w:rPr>
          <w:rFonts w:hint="default" w:ascii="Consolas" w:hAnsi="Consolas" w:eastAsia="Consolas"/>
          <w:color w:val="808080"/>
          <w:sz w:val="19"/>
          <w:szCs w:val="24"/>
        </w:rPr>
        <w:t>)</w:t>
      </w:r>
      <w:r>
        <w:rPr>
          <w:rFonts w:hint="default" w:ascii="Consolas" w:hAnsi="Consolas" w:eastAsia="Consolas"/>
          <w:color w:val="000000"/>
          <w:sz w:val="19"/>
          <w:szCs w:val="24"/>
        </w:rPr>
        <w:t xml:space="preserve"> </w:t>
      </w:r>
      <w:r>
        <w:rPr>
          <w:rFonts w:hint="default" w:ascii="Consolas" w:hAnsi="Consolas" w:eastAsia="Consolas"/>
          <w:color w:val="0000FF"/>
          <w:sz w:val="19"/>
          <w:szCs w:val="24"/>
        </w:rPr>
        <w:t>references</w:t>
      </w:r>
      <w:r>
        <w:rPr>
          <w:rFonts w:hint="default" w:ascii="Consolas" w:hAnsi="Consolas" w:eastAsia="Consolas"/>
          <w:color w:val="000000"/>
          <w:sz w:val="19"/>
          <w:szCs w:val="24"/>
        </w:rPr>
        <w:t xml:space="preserve"> PHIEUBAODUONG</w:t>
      </w:r>
      <w:r>
        <w:rPr>
          <w:rFonts w:hint="default" w:ascii="Consolas" w:hAnsi="Consolas" w:eastAsia="Consolas"/>
          <w:color w:val="808080"/>
          <w:sz w:val="19"/>
          <w:szCs w:val="24"/>
        </w:rPr>
        <w:t>(</w:t>
      </w:r>
      <w:r>
        <w:rPr>
          <w:rFonts w:hint="default" w:ascii="Consolas" w:hAnsi="Consolas" w:eastAsia="Consolas"/>
          <w:color w:val="000000"/>
          <w:sz w:val="19"/>
          <w:szCs w:val="24"/>
        </w:rPr>
        <w:t>maPhieuBaoDuong</w:t>
      </w:r>
      <w:r>
        <w:rPr>
          <w:rFonts w:hint="default" w:ascii="Consolas" w:hAnsi="Consolas" w:eastAsia="Consolas"/>
          <w:color w:val="808080"/>
          <w:sz w:val="19"/>
          <w:szCs w:val="24"/>
        </w:rPr>
        <w:t>)</w:t>
      </w:r>
    </w:p>
    <w:p>
      <w:pPr>
        <w:keepNext w:val="0"/>
        <w:keepLines w:val="0"/>
        <w:pageBreakBefore w:val="0"/>
        <w:widowControl/>
        <w:pBdr>
          <w:top w:val="single" w:color="000000" w:sz="4" w:space="0"/>
          <w:left w:val="single" w:color="000000" w:sz="4" w:space="0"/>
          <w:bottom w:val="single" w:color="000000" w:sz="4" w:space="0"/>
          <w:right w:val="single" w:color="000000" w:sz="4" w:space="0"/>
          <w:between w:val="none" w:color="auto" w:sz="0" w:space="0"/>
        </w:pBdr>
        <w:kinsoku/>
        <w:wordWrap/>
        <w:overflowPunct/>
        <w:topLinePunct w:val="0"/>
        <w:autoSpaceDE/>
        <w:autoSpaceDN/>
        <w:bidi w:val="0"/>
        <w:adjustRightInd/>
        <w:snapToGrid/>
        <w:spacing w:beforeLines="0" w:afterLines="0" w:line="360" w:lineRule="auto"/>
        <w:jc w:val="left"/>
        <w:textAlignment w:val="auto"/>
        <w:rPr>
          <w:rFonts w:hint="default" w:ascii="Consolas" w:hAnsi="Consolas" w:eastAsia="Consolas"/>
          <w:color w:val="808080"/>
          <w:sz w:val="19"/>
          <w:szCs w:val="24"/>
        </w:rPr>
      </w:pPr>
      <w:r>
        <w:rPr>
          <w:rFonts w:hint="default" w:ascii="Consolas" w:hAnsi="Consolas" w:eastAsia="Consolas"/>
          <w:color w:val="808080"/>
          <w:sz w:val="19"/>
          <w:szCs w:val="24"/>
        </w:rPr>
        <w:t>)</w:t>
      </w:r>
    </w:p>
    <w:p>
      <w:pPr>
        <w:keepNext w:val="0"/>
        <w:keepLines w:val="0"/>
        <w:pageBreakBefore w:val="0"/>
        <w:widowControl/>
        <w:numPr>
          <w:ilvl w:val="0"/>
          <w:numId w:val="18"/>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auto"/>
          <w:sz w:val="26"/>
          <w:szCs w:val="26"/>
          <w:lang w:val="en-US"/>
        </w:rPr>
      </w:pPr>
      <w:r>
        <w:rPr>
          <w:rFonts w:hint="default" w:ascii="Consolas" w:hAnsi="Consolas" w:eastAsia="Consolas"/>
          <w:color w:val="808080"/>
          <w:sz w:val="19"/>
          <w:szCs w:val="24"/>
        </w:rPr>
        <w:br w:type="page"/>
      </w:r>
      <w:r>
        <w:rPr>
          <w:rFonts w:hint="default" w:ascii="Times New Roman" w:hAnsi="Times New Roman" w:cs="Times New Roman"/>
          <w:b/>
          <w:bCs/>
          <w:color w:val="auto"/>
          <w:sz w:val="26"/>
          <w:szCs w:val="26"/>
          <w:lang w:val="en-US"/>
        </w:rPr>
        <w:t>Các View</w:t>
      </w:r>
    </w:p>
    <w:p>
      <w:pPr>
        <w:keepNext w:val="0"/>
        <w:keepLines w:val="0"/>
        <w:pageBreakBefore w:val="0"/>
        <w:widowControl/>
        <w:numPr>
          <w:ilvl w:val="0"/>
          <w:numId w:val="19"/>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Xem danh sách nhân viên còn làm việc</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CREATE</w:t>
            </w:r>
            <w:r>
              <w:rPr>
                <w:rFonts w:hint="default" w:ascii="Consolas" w:hAnsi="Consolas" w:eastAsia="Consolas"/>
                <w:color w:val="000000"/>
                <w:sz w:val="19"/>
              </w:rPr>
              <w:t xml:space="preserve"> </w:t>
            </w:r>
            <w:r>
              <w:rPr>
                <w:rFonts w:hint="default" w:ascii="Consolas" w:hAnsi="Consolas" w:eastAsia="Consolas"/>
                <w:color w:val="0000FF"/>
                <w:sz w:val="19"/>
              </w:rPr>
              <w:t>VIEW</w:t>
            </w:r>
            <w:r>
              <w:rPr>
                <w:rFonts w:hint="default" w:ascii="Consolas" w:hAnsi="Consolas" w:eastAsia="Consolas"/>
                <w:color w:val="000000"/>
                <w:sz w:val="19"/>
              </w:rPr>
              <w:t xml:space="preserve"> v_DSNhanVienConLamViec </w:t>
            </w:r>
            <w:r>
              <w:rPr>
                <w:rFonts w:hint="default" w:ascii="Consolas" w:hAnsi="Consolas" w:eastAsia="Consolas"/>
                <w:color w:val="0000FF"/>
                <w:sz w:val="19"/>
              </w:rPr>
              <w:t>as</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SELECT</w:t>
            </w:r>
            <w:r>
              <w:rPr>
                <w:rFonts w:hint="default" w:ascii="Consolas" w:hAnsi="Consolas" w:eastAsia="Consolas"/>
                <w:color w:val="000000"/>
                <w:sz w:val="19"/>
              </w:rPr>
              <w:t xml:space="preserve"> hotenNhanVien</w:t>
            </w:r>
            <w:r>
              <w:rPr>
                <w:rFonts w:hint="default" w:ascii="Consolas" w:hAnsi="Consolas" w:eastAsia="Consolas"/>
                <w:color w:val="808080"/>
                <w:sz w:val="19"/>
              </w:rPr>
              <w:t>,</w:t>
            </w:r>
            <w:r>
              <w:rPr>
                <w:rFonts w:hint="default" w:ascii="Consolas" w:hAnsi="Consolas" w:eastAsia="Consolas"/>
                <w:color w:val="000000"/>
                <w:sz w:val="19"/>
              </w:rPr>
              <w:t xml:space="preserve"> CCCD</w:t>
            </w:r>
            <w:r>
              <w:rPr>
                <w:rFonts w:hint="default" w:ascii="Consolas" w:hAnsi="Consolas" w:eastAsia="Consolas"/>
                <w:color w:val="808080"/>
                <w:sz w:val="19"/>
              </w:rPr>
              <w:t>,</w:t>
            </w:r>
            <w:r>
              <w:rPr>
                <w:rFonts w:hint="default" w:ascii="Consolas" w:hAnsi="Consolas" w:eastAsia="Consolas"/>
                <w:color w:val="000000"/>
                <w:sz w:val="19"/>
              </w:rPr>
              <w:t xml:space="preserve"> ngaySinh</w:t>
            </w:r>
            <w:r>
              <w:rPr>
                <w:rFonts w:hint="default" w:ascii="Consolas" w:hAnsi="Consolas" w:eastAsia="Consolas"/>
                <w:color w:val="808080"/>
                <w:sz w:val="19"/>
              </w:rPr>
              <w:t>,</w:t>
            </w:r>
            <w:r>
              <w:rPr>
                <w:rFonts w:hint="default" w:ascii="Consolas" w:hAnsi="Consolas" w:eastAsia="Consolas"/>
                <w:color w:val="000000"/>
                <w:sz w:val="19"/>
              </w:rPr>
              <w:t xml:space="preserve"> gioiTinh</w:t>
            </w:r>
            <w:r>
              <w:rPr>
                <w:rFonts w:hint="default" w:ascii="Consolas" w:hAnsi="Consolas" w:eastAsia="Consolas"/>
                <w:color w:val="808080"/>
                <w:sz w:val="19"/>
              </w:rPr>
              <w:t>,</w:t>
            </w:r>
            <w:r>
              <w:rPr>
                <w:rFonts w:hint="default" w:ascii="Consolas" w:hAnsi="Consolas" w:eastAsia="Consolas"/>
                <w:color w:val="000000"/>
                <w:sz w:val="19"/>
              </w:rPr>
              <w:t xml:space="preserve"> soDienThoai</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FROM</w:t>
            </w:r>
            <w:r>
              <w:rPr>
                <w:rFonts w:hint="default" w:ascii="Consolas" w:hAnsi="Consolas" w:eastAsia="Consolas"/>
                <w:color w:val="000000"/>
                <w:sz w:val="19"/>
              </w:rPr>
              <w:t xml:space="preserve"> NHANVIEN </w:t>
            </w:r>
            <w:r>
              <w:rPr>
                <w:rFonts w:hint="default" w:ascii="Consolas" w:hAnsi="Consolas" w:eastAsia="Consolas"/>
                <w:color w:val="0000FF"/>
                <w:sz w:val="19"/>
              </w:rPr>
              <w:t>as</w:t>
            </w:r>
            <w:r>
              <w:rPr>
                <w:rFonts w:hint="default" w:ascii="Consolas" w:hAnsi="Consolas" w:eastAsia="Consolas"/>
                <w:color w:val="000000"/>
                <w:sz w:val="19"/>
              </w:rPr>
              <w:t xml:space="preserve"> nv</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auto"/>
                <w:sz w:val="26"/>
                <w:szCs w:val="26"/>
                <w:vertAlign w:val="baseline"/>
                <w:lang w:val="en-US"/>
              </w:rPr>
            </w:pPr>
            <w:r>
              <w:rPr>
                <w:rFonts w:hint="default" w:ascii="Consolas" w:hAnsi="Consolas" w:eastAsia="Consolas"/>
                <w:color w:val="0000FF"/>
                <w:sz w:val="19"/>
              </w:rPr>
              <w:t>WHERE</w:t>
            </w:r>
            <w:r>
              <w:rPr>
                <w:rFonts w:hint="default" w:ascii="Consolas" w:hAnsi="Consolas" w:eastAsia="Consolas"/>
                <w:color w:val="000000"/>
                <w:sz w:val="19"/>
              </w:rPr>
              <w:t xml:space="preserve"> nv</w:t>
            </w:r>
            <w:r>
              <w:rPr>
                <w:rFonts w:hint="default" w:ascii="Consolas" w:hAnsi="Consolas" w:eastAsia="Consolas"/>
                <w:color w:val="808080"/>
                <w:sz w:val="19"/>
              </w:rPr>
              <w:t>.</w:t>
            </w:r>
            <w:r>
              <w:rPr>
                <w:rFonts w:hint="default" w:ascii="Consolas" w:hAnsi="Consolas" w:eastAsia="Consolas"/>
                <w:color w:val="000000"/>
                <w:sz w:val="19"/>
              </w:rPr>
              <w:t xml:space="preserve">tinhTrangLamViec </w:t>
            </w:r>
            <w:r>
              <w:rPr>
                <w:rFonts w:hint="default" w:ascii="Consolas" w:hAnsi="Consolas" w:eastAsia="Consolas"/>
                <w:color w:val="808080"/>
                <w:sz w:val="19"/>
              </w:rPr>
              <w:t>=</w:t>
            </w:r>
            <w:r>
              <w:rPr>
                <w:rFonts w:hint="default" w:ascii="Consolas" w:hAnsi="Consolas" w:eastAsia="Consolas"/>
                <w:color w:val="000000"/>
                <w:sz w:val="19"/>
              </w:rPr>
              <w:t xml:space="preserve"> 1</w:t>
            </w:r>
          </w:p>
        </w:tc>
      </w:tr>
    </w:tbl>
    <w:p>
      <w:pPr>
        <w:keepNext w:val="0"/>
        <w:keepLines w:val="0"/>
        <w:pageBreakBefore w:val="0"/>
        <w:widowControl/>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bCs/>
          <w:color w:val="auto"/>
          <w:sz w:val="26"/>
          <w:szCs w:val="26"/>
          <w:lang w:val="en-US"/>
        </w:rPr>
      </w:pP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Xem danh sách chi nhánh</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CREATE</w:t>
            </w:r>
            <w:r>
              <w:rPr>
                <w:rFonts w:hint="default" w:ascii="Consolas" w:hAnsi="Consolas" w:eastAsia="Consolas"/>
                <w:color w:val="000000"/>
                <w:sz w:val="19"/>
              </w:rPr>
              <w:t xml:space="preserve"> </w:t>
            </w:r>
            <w:r>
              <w:rPr>
                <w:rFonts w:hint="default" w:ascii="Consolas" w:hAnsi="Consolas" w:eastAsia="Consolas"/>
                <w:color w:val="0000FF"/>
                <w:sz w:val="19"/>
              </w:rPr>
              <w:t>VIEW</w:t>
            </w:r>
            <w:r>
              <w:rPr>
                <w:rFonts w:hint="default" w:ascii="Consolas" w:hAnsi="Consolas" w:eastAsia="Consolas"/>
                <w:color w:val="000000"/>
                <w:sz w:val="19"/>
              </w:rPr>
              <w:t xml:space="preserve"> v_DSChiNhanh </w:t>
            </w:r>
            <w:r>
              <w:rPr>
                <w:rFonts w:hint="default" w:ascii="Consolas" w:hAnsi="Consolas" w:eastAsia="Consolas"/>
                <w:color w:val="0000FF"/>
                <w:sz w:val="19"/>
              </w:rPr>
              <w:t>as</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SELECT</w:t>
            </w:r>
            <w:r>
              <w:rPr>
                <w:rFonts w:hint="default" w:ascii="Consolas" w:hAnsi="Consolas" w:eastAsia="Consolas"/>
                <w:color w:val="000000"/>
                <w:sz w:val="19"/>
              </w:rPr>
              <w:t xml:space="preserve"> </w:t>
            </w:r>
            <w:r>
              <w:rPr>
                <w:rFonts w:hint="default" w:ascii="Consolas" w:hAnsi="Consolas" w:eastAsia="Consolas"/>
                <w:color w:val="808080"/>
                <w:sz w:val="19"/>
              </w:rPr>
              <w:t>*</w:t>
            </w:r>
            <w:r>
              <w:rPr>
                <w:rFonts w:hint="default" w:ascii="Consolas" w:hAnsi="Consolas" w:eastAsia="Consolas"/>
                <w:color w:val="000000"/>
                <w:sz w:val="19"/>
              </w:rPr>
              <w:t xml:space="preserve"> </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auto"/>
                <w:sz w:val="26"/>
                <w:szCs w:val="26"/>
                <w:vertAlign w:val="baseline"/>
                <w:lang w:val="en-US"/>
              </w:rPr>
            </w:pPr>
            <w:r>
              <w:rPr>
                <w:rFonts w:hint="default" w:ascii="Consolas" w:hAnsi="Consolas" w:eastAsia="Consolas"/>
                <w:color w:val="0000FF"/>
                <w:sz w:val="19"/>
              </w:rPr>
              <w:t>FROM</w:t>
            </w:r>
            <w:r>
              <w:rPr>
                <w:rFonts w:hint="default" w:ascii="Consolas" w:hAnsi="Consolas" w:eastAsia="Consolas"/>
                <w:color w:val="000000"/>
                <w:sz w:val="19"/>
              </w:rPr>
              <w:t xml:space="preserve"> CHINHANH</w:t>
            </w:r>
          </w:p>
        </w:tc>
      </w:tr>
    </w:tbl>
    <w:p>
      <w:pPr>
        <w:keepNext w:val="0"/>
        <w:keepLines w:val="0"/>
        <w:pageBreakBefore w:val="0"/>
        <w:widowControl/>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bCs/>
          <w:color w:val="auto"/>
          <w:sz w:val="26"/>
          <w:szCs w:val="26"/>
          <w:lang w:val="en-US"/>
        </w:rPr>
      </w:pP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Xem danh sách nhà cung cấp</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CREATE</w:t>
            </w:r>
            <w:r>
              <w:rPr>
                <w:rFonts w:hint="default" w:ascii="Consolas" w:hAnsi="Consolas" w:eastAsia="Consolas"/>
                <w:color w:val="000000"/>
                <w:sz w:val="19"/>
              </w:rPr>
              <w:t xml:space="preserve"> </w:t>
            </w:r>
            <w:r>
              <w:rPr>
                <w:rFonts w:hint="default" w:ascii="Consolas" w:hAnsi="Consolas" w:eastAsia="Consolas"/>
                <w:color w:val="0000FF"/>
                <w:sz w:val="19"/>
              </w:rPr>
              <w:t>VIEW</w:t>
            </w:r>
            <w:r>
              <w:rPr>
                <w:rFonts w:hint="default" w:ascii="Consolas" w:hAnsi="Consolas" w:eastAsia="Consolas"/>
                <w:color w:val="000000"/>
                <w:sz w:val="19"/>
              </w:rPr>
              <w:t xml:space="preserve"> v_DSNhaCungCap </w:t>
            </w:r>
            <w:r>
              <w:rPr>
                <w:rFonts w:hint="default" w:ascii="Consolas" w:hAnsi="Consolas" w:eastAsia="Consolas"/>
                <w:color w:val="0000FF"/>
                <w:sz w:val="19"/>
              </w:rPr>
              <w:t>as</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SELECT</w:t>
            </w:r>
            <w:r>
              <w:rPr>
                <w:rFonts w:hint="default" w:ascii="Consolas" w:hAnsi="Consolas" w:eastAsia="Consolas"/>
                <w:color w:val="000000"/>
                <w:sz w:val="19"/>
              </w:rPr>
              <w:t xml:space="preserve"> </w:t>
            </w:r>
            <w:r>
              <w:rPr>
                <w:rFonts w:hint="default" w:ascii="Consolas" w:hAnsi="Consolas" w:eastAsia="Consolas"/>
                <w:color w:val="808080"/>
                <w:sz w:val="19"/>
              </w:rPr>
              <w:t>*</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auto"/>
                <w:sz w:val="26"/>
                <w:szCs w:val="26"/>
                <w:vertAlign w:val="baseline"/>
                <w:lang w:val="en-US"/>
              </w:rPr>
            </w:pPr>
            <w:r>
              <w:rPr>
                <w:rFonts w:hint="default" w:ascii="Consolas" w:hAnsi="Consolas" w:eastAsia="Consolas"/>
                <w:color w:val="0000FF"/>
                <w:sz w:val="19"/>
              </w:rPr>
              <w:t>FROM</w:t>
            </w:r>
            <w:r>
              <w:rPr>
                <w:rFonts w:hint="default" w:ascii="Consolas" w:hAnsi="Consolas" w:eastAsia="Consolas"/>
                <w:color w:val="000000"/>
                <w:sz w:val="19"/>
              </w:rPr>
              <w:t xml:space="preserve"> NHACUNGCAP</w:t>
            </w:r>
          </w:p>
        </w:tc>
      </w:tr>
    </w:tbl>
    <w:p>
      <w:pPr>
        <w:keepNext w:val="0"/>
        <w:keepLines w:val="0"/>
        <w:pageBreakBefore w:val="0"/>
        <w:widowControl/>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bCs/>
          <w:color w:val="auto"/>
          <w:sz w:val="26"/>
          <w:szCs w:val="26"/>
          <w:lang w:val="en-US"/>
        </w:rPr>
      </w:pP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Xem danh sách xe</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CREATE</w:t>
            </w:r>
            <w:r>
              <w:rPr>
                <w:rFonts w:hint="default" w:ascii="Consolas" w:hAnsi="Consolas" w:eastAsia="Consolas"/>
                <w:color w:val="000000"/>
                <w:sz w:val="19"/>
              </w:rPr>
              <w:t xml:space="preserve"> </w:t>
            </w:r>
            <w:r>
              <w:rPr>
                <w:rFonts w:hint="default" w:ascii="Consolas" w:hAnsi="Consolas" w:eastAsia="Consolas"/>
                <w:color w:val="0000FF"/>
                <w:sz w:val="19"/>
              </w:rPr>
              <w:t>VIEW</w:t>
            </w:r>
            <w:r>
              <w:rPr>
                <w:rFonts w:hint="default" w:ascii="Consolas" w:hAnsi="Consolas" w:eastAsia="Consolas"/>
                <w:color w:val="000000"/>
                <w:sz w:val="19"/>
              </w:rPr>
              <w:t xml:space="preserve"> v_DSXeConTrongKho </w:t>
            </w:r>
            <w:r>
              <w:rPr>
                <w:rFonts w:hint="default" w:ascii="Consolas" w:hAnsi="Consolas" w:eastAsia="Consolas"/>
                <w:color w:val="0000FF"/>
                <w:sz w:val="19"/>
              </w:rPr>
              <w:t>as</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SELECT</w:t>
            </w:r>
            <w:r>
              <w:rPr>
                <w:rFonts w:hint="default" w:ascii="Consolas" w:hAnsi="Consolas" w:eastAsia="Consolas"/>
                <w:color w:val="000000"/>
                <w:sz w:val="19"/>
              </w:rPr>
              <w:t xml:space="preserve"> maXe</w:t>
            </w:r>
            <w:r>
              <w:rPr>
                <w:rFonts w:hint="default" w:ascii="Consolas" w:hAnsi="Consolas" w:eastAsia="Consolas"/>
                <w:color w:val="808080"/>
                <w:sz w:val="19"/>
              </w:rPr>
              <w:t>,</w:t>
            </w:r>
            <w:r>
              <w:rPr>
                <w:rFonts w:hint="default" w:ascii="Consolas" w:hAnsi="Consolas" w:eastAsia="Consolas"/>
                <w:color w:val="000000"/>
                <w:sz w:val="19"/>
              </w:rPr>
              <w:t xml:space="preserve"> tenXe</w:t>
            </w:r>
            <w:r>
              <w:rPr>
                <w:rFonts w:hint="default" w:ascii="Consolas" w:hAnsi="Consolas" w:eastAsia="Consolas"/>
                <w:color w:val="808080"/>
                <w:sz w:val="19"/>
              </w:rPr>
              <w:t>,</w:t>
            </w:r>
            <w:r>
              <w:rPr>
                <w:rFonts w:hint="default" w:ascii="Consolas" w:hAnsi="Consolas" w:eastAsia="Consolas"/>
                <w:color w:val="000000"/>
                <w:sz w:val="19"/>
              </w:rPr>
              <w:t xml:space="preserve"> mauSac</w:t>
            </w:r>
            <w:r>
              <w:rPr>
                <w:rFonts w:hint="default" w:ascii="Consolas" w:hAnsi="Consolas" w:eastAsia="Consolas"/>
                <w:color w:val="808080"/>
                <w:sz w:val="19"/>
              </w:rPr>
              <w:t>,</w:t>
            </w:r>
            <w:r>
              <w:rPr>
                <w:rFonts w:hint="default" w:ascii="Consolas" w:hAnsi="Consolas" w:eastAsia="Consolas"/>
                <w:color w:val="000000"/>
                <w:sz w:val="19"/>
              </w:rPr>
              <w:t xml:space="preserve"> soChoNgoi</w:t>
            </w:r>
            <w:r>
              <w:rPr>
                <w:rFonts w:hint="default" w:ascii="Consolas" w:hAnsi="Consolas" w:eastAsia="Consolas"/>
                <w:color w:val="808080"/>
                <w:sz w:val="19"/>
              </w:rPr>
              <w:t>,</w:t>
            </w:r>
            <w:r>
              <w:rPr>
                <w:rFonts w:hint="default" w:ascii="Consolas" w:hAnsi="Consolas" w:eastAsia="Consolas"/>
                <w:color w:val="000000"/>
                <w:sz w:val="19"/>
              </w:rPr>
              <w:t xml:space="preserve"> xuatXu</w:t>
            </w:r>
            <w:r>
              <w:rPr>
                <w:rFonts w:hint="default" w:ascii="Consolas" w:hAnsi="Consolas" w:eastAsia="Consolas"/>
                <w:color w:val="808080"/>
                <w:sz w:val="19"/>
              </w:rPr>
              <w:t>,</w:t>
            </w:r>
            <w:r>
              <w:rPr>
                <w:rFonts w:hint="default" w:ascii="Consolas" w:hAnsi="Consolas" w:eastAsia="Consolas"/>
                <w:color w:val="000000"/>
                <w:sz w:val="19"/>
              </w:rPr>
              <w:t xml:space="preserve"> hangXe</w:t>
            </w:r>
            <w:r>
              <w:rPr>
                <w:rFonts w:hint="default" w:ascii="Consolas" w:hAnsi="Consolas" w:eastAsia="Consolas"/>
                <w:color w:val="808080"/>
                <w:sz w:val="19"/>
              </w:rPr>
              <w:t>,</w:t>
            </w:r>
            <w:r>
              <w:rPr>
                <w:rFonts w:hint="default" w:ascii="Consolas" w:hAnsi="Consolas" w:eastAsia="Consolas"/>
                <w:color w:val="000000"/>
                <w:sz w:val="19"/>
              </w:rPr>
              <w:t xml:space="preserve"> loaiXe</w:t>
            </w:r>
            <w:r>
              <w:rPr>
                <w:rFonts w:hint="default" w:ascii="Consolas" w:hAnsi="Consolas" w:eastAsia="Consolas"/>
                <w:color w:val="808080"/>
                <w:sz w:val="19"/>
              </w:rPr>
              <w:t>,</w:t>
            </w:r>
            <w:r>
              <w:rPr>
                <w:rFonts w:hint="default" w:ascii="Consolas" w:hAnsi="Consolas" w:eastAsia="Consolas"/>
                <w:color w:val="000000"/>
                <w:sz w:val="19"/>
              </w:rPr>
              <w:t xml:space="preserve"> phienBanXe</w:t>
            </w:r>
            <w:r>
              <w:rPr>
                <w:rFonts w:hint="default" w:ascii="Consolas" w:hAnsi="Consolas" w:eastAsia="Consolas"/>
                <w:color w:val="808080"/>
                <w:sz w:val="19"/>
              </w:rPr>
              <w:t>,</w:t>
            </w:r>
            <w:r>
              <w:rPr>
                <w:rFonts w:hint="default" w:ascii="Consolas" w:hAnsi="Consolas" w:eastAsia="Consolas"/>
                <w:color w:val="000000"/>
                <w:sz w:val="19"/>
              </w:rPr>
              <w:t xml:space="preserve"> pn</w:t>
            </w:r>
            <w:r>
              <w:rPr>
                <w:rFonts w:hint="default" w:ascii="Consolas" w:hAnsi="Consolas" w:eastAsia="Consolas"/>
                <w:color w:val="808080"/>
                <w:sz w:val="19"/>
              </w:rPr>
              <w:t>.</w:t>
            </w:r>
            <w:r>
              <w:rPr>
                <w:rFonts w:hint="default" w:ascii="Consolas" w:hAnsi="Consolas" w:eastAsia="Consolas"/>
                <w:color w:val="000000"/>
                <w:sz w:val="19"/>
              </w:rPr>
              <w:t>soLuong</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FROM</w:t>
            </w:r>
            <w:r>
              <w:rPr>
                <w:rFonts w:hint="default" w:ascii="Consolas" w:hAnsi="Consolas" w:eastAsia="Consolas"/>
                <w:color w:val="000000"/>
                <w:sz w:val="19"/>
              </w:rPr>
              <w:t xml:space="preserve"> XE</w:t>
            </w:r>
            <w:r>
              <w:rPr>
                <w:rFonts w:hint="default" w:ascii="Consolas" w:hAnsi="Consolas" w:eastAsia="Consolas"/>
                <w:color w:val="808080"/>
                <w:sz w:val="19"/>
              </w:rPr>
              <w:t>,</w:t>
            </w:r>
            <w:r>
              <w:rPr>
                <w:rFonts w:hint="default" w:ascii="Consolas" w:hAnsi="Consolas" w:eastAsia="Consolas"/>
                <w:color w:val="000000"/>
                <w:sz w:val="19"/>
              </w:rPr>
              <w:t xml:space="preserve"> PHIEUNHAP </w:t>
            </w:r>
            <w:r>
              <w:rPr>
                <w:rFonts w:hint="default" w:ascii="Consolas" w:hAnsi="Consolas" w:eastAsia="Consolas"/>
                <w:color w:val="0000FF"/>
                <w:sz w:val="19"/>
              </w:rPr>
              <w:t>as</w:t>
            </w:r>
            <w:r>
              <w:rPr>
                <w:rFonts w:hint="default" w:ascii="Consolas" w:hAnsi="Consolas" w:eastAsia="Consolas"/>
                <w:color w:val="000000"/>
                <w:sz w:val="19"/>
              </w:rPr>
              <w:t xml:space="preserve"> pn</w:t>
            </w:r>
          </w:p>
          <w:p>
            <w:pPr>
              <w:spacing w:beforeLines="0" w:afterLines="0"/>
              <w:jc w:val="left"/>
              <w:rPr>
                <w:rFonts w:hint="default" w:ascii="Times New Roman" w:hAnsi="Times New Roman" w:cs="Times New Roman"/>
                <w:b/>
                <w:bCs/>
                <w:color w:val="auto"/>
                <w:sz w:val="26"/>
                <w:szCs w:val="26"/>
                <w:vertAlign w:val="baseline"/>
                <w:lang w:val="en-US"/>
              </w:rPr>
            </w:pPr>
            <w:r>
              <w:rPr>
                <w:rFonts w:hint="default" w:ascii="Consolas" w:hAnsi="Consolas" w:eastAsia="Consolas"/>
                <w:color w:val="0000FF"/>
                <w:sz w:val="19"/>
              </w:rPr>
              <w:t>WHERE</w:t>
            </w:r>
            <w:r>
              <w:rPr>
                <w:rFonts w:hint="default" w:ascii="Consolas" w:hAnsi="Consolas" w:eastAsia="Consolas"/>
                <w:color w:val="000000"/>
                <w:sz w:val="19"/>
              </w:rPr>
              <w:t xml:space="preserve"> pn</w:t>
            </w:r>
            <w:r>
              <w:rPr>
                <w:rFonts w:hint="default" w:ascii="Consolas" w:hAnsi="Consolas" w:eastAsia="Consolas"/>
                <w:color w:val="808080"/>
                <w:sz w:val="19"/>
              </w:rPr>
              <w:t>.</w:t>
            </w:r>
            <w:r>
              <w:rPr>
                <w:rFonts w:hint="default" w:ascii="Consolas" w:hAnsi="Consolas" w:eastAsia="Consolas"/>
                <w:color w:val="000000"/>
                <w:sz w:val="19"/>
              </w:rPr>
              <w:t xml:space="preserve">soLuong </w:t>
            </w:r>
            <w:r>
              <w:rPr>
                <w:rFonts w:hint="default" w:ascii="Consolas" w:hAnsi="Consolas" w:eastAsia="Consolas"/>
                <w:color w:val="808080"/>
                <w:sz w:val="19"/>
              </w:rPr>
              <w:t>&gt;</w:t>
            </w:r>
            <w:r>
              <w:rPr>
                <w:rFonts w:hint="default" w:ascii="Consolas" w:hAnsi="Consolas" w:eastAsia="Consolas"/>
                <w:color w:val="000000"/>
                <w:sz w:val="19"/>
              </w:rPr>
              <w:t xml:space="preserve"> 0</w:t>
            </w:r>
          </w:p>
        </w:tc>
      </w:tr>
    </w:tbl>
    <w:p>
      <w:pPr>
        <w:keepNext w:val="0"/>
        <w:keepLines w:val="0"/>
        <w:pageBreakBefore w:val="0"/>
        <w:widowControl/>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bCs/>
          <w:color w:val="auto"/>
          <w:sz w:val="26"/>
          <w:szCs w:val="26"/>
          <w:lang w:val="en-US"/>
        </w:rPr>
      </w:pP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Xem danh sách nhân viên có chức vụ là quản lý</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CREATE</w:t>
            </w:r>
            <w:r>
              <w:rPr>
                <w:rFonts w:hint="default" w:ascii="Consolas" w:hAnsi="Consolas" w:eastAsia="Consolas"/>
                <w:color w:val="000000"/>
                <w:sz w:val="19"/>
              </w:rPr>
              <w:t xml:space="preserve"> </w:t>
            </w:r>
            <w:r>
              <w:rPr>
                <w:rFonts w:hint="default" w:ascii="Consolas" w:hAnsi="Consolas" w:eastAsia="Consolas"/>
                <w:color w:val="808080"/>
                <w:sz w:val="19"/>
              </w:rPr>
              <w:t>or</w:t>
            </w:r>
            <w:r>
              <w:rPr>
                <w:rFonts w:hint="default" w:ascii="Consolas" w:hAnsi="Consolas" w:eastAsia="Consolas"/>
                <w:color w:val="000000"/>
                <w:sz w:val="19"/>
              </w:rPr>
              <w:t xml:space="preserve"> </w:t>
            </w:r>
            <w:r>
              <w:rPr>
                <w:rFonts w:hint="default" w:ascii="Consolas" w:hAnsi="Consolas" w:eastAsia="Consolas"/>
                <w:color w:val="0000FF"/>
                <w:sz w:val="19"/>
              </w:rPr>
              <w:t>alter</w:t>
            </w:r>
            <w:r>
              <w:rPr>
                <w:rFonts w:hint="default" w:ascii="Consolas" w:hAnsi="Consolas" w:eastAsia="Consolas"/>
                <w:color w:val="000000"/>
                <w:sz w:val="19"/>
              </w:rPr>
              <w:t xml:space="preserve"> </w:t>
            </w:r>
            <w:r>
              <w:rPr>
                <w:rFonts w:hint="default" w:ascii="Consolas" w:hAnsi="Consolas" w:eastAsia="Consolas"/>
                <w:color w:val="0000FF"/>
                <w:sz w:val="19"/>
              </w:rPr>
              <w:t>VIEW</w:t>
            </w:r>
            <w:r>
              <w:rPr>
                <w:rFonts w:hint="default" w:ascii="Consolas" w:hAnsi="Consolas" w:eastAsia="Consolas"/>
                <w:color w:val="000000"/>
                <w:sz w:val="19"/>
              </w:rPr>
              <w:t xml:space="preserve"> v_NhanVienQuanLy </w:t>
            </w:r>
            <w:r>
              <w:rPr>
                <w:rFonts w:hint="default" w:ascii="Consolas" w:hAnsi="Consolas" w:eastAsia="Consolas"/>
                <w:color w:val="0000FF"/>
                <w:sz w:val="19"/>
              </w:rPr>
              <w:t>as</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select</w:t>
            </w:r>
            <w:r>
              <w:rPr>
                <w:rFonts w:hint="default" w:ascii="Consolas" w:hAnsi="Consolas" w:eastAsia="Consolas"/>
                <w:color w:val="000000"/>
                <w:sz w:val="19"/>
              </w:rPr>
              <w:t xml:space="preserve"> nv</w:t>
            </w:r>
            <w:r>
              <w:rPr>
                <w:rFonts w:hint="default" w:ascii="Consolas" w:hAnsi="Consolas" w:eastAsia="Consolas"/>
                <w:color w:val="808080"/>
                <w:sz w:val="19"/>
              </w:rPr>
              <w:t>.</w:t>
            </w:r>
            <w:r>
              <w:rPr>
                <w:rFonts w:hint="default" w:ascii="Consolas" w:hAnsi="Consolas" w:eastAsia="Consolas"/>
                <w:color w:val="000000"/>
                <w:sz w:val="19"/>
              </w:rPr>
              <w:t>maNhanVien</w:t>
            </w:r>
            <w:r>
              <w:rPr>
                <w:rFonts w:hint="default" w:ascii="Consolas" w:hAnsi="Consolas" w:eastAsia="Consolas"/>
                <w:color w:val="808080"/>
                <w:sz w:val="19"/>
              </w:rPr>
              <w:t>,</w:t>
            </w:r>
            <w:r>
              <w:rPr>
                <w:rFonts w:hint="default" w:ascii="Consolas" w:hAnsi="Consolas" w:eastAsia="Consolas"/>
                <w:color w:val="000000"/>
                <w:sz w:val="19"/>
              </w:rPr>
              <w:t xml:space="preserve"> nv</w:t>
            </w:r>
            <w:r>
              <w:rPr>
                <w:rFonts w:hint="default" w:ascii="Consolas" w:hAnsi="Consolas" w:eastAsia="Consolas"/>
                <w:color w:val="808080"/>
                <w:sz w:val="19"/>
              </w:rPr>
              <w:t>.</w:t>
            </w:r>
            <w:r>
              <w:rPr>
                <w:rFonts w:hint="default" w:ascii="Consolas" w:hAnsi="Consolas" w:eastAsia="Consolas"/>
                <w:color w:val="000000"/>
                <w:sz w:val="19"/>
              </w:rPr>
              <w:t>hoTenNhanVien</w:t>
            </w:r>
            <w:r>
              <w:rPr>
                <w:rFonts w:hint="default" w:ascii="Consolas" w:hAnsi="Consolas" w:eastAsia="Consolas"/>
                <w:color w:val="808080"/>
                <w:sz w:val="19"/>
              </w:rPr>
              <w:t>,</w:t>
            </w:r>
            <w:r>
              <w:rPr>
                <w:rFonts w:hint="default" w:ascii="Consolas" w:hAnsi="Consolas" w:eastAsia="Consolas"/>
                <w:color w:val="000000"/>
                <w:sz w:val="19"/>
              </w:rPr>
              <w:t xml:space="preserve"> nv</w:t>
            </w:r>
            <w:r>
              <w:rPr>
                <w:rFonts w:hint="default" w:ascii="Consolas" w:hAnsi="Consolas" w:eastAsia="Consolas"/>
                <w:color w:val="808080"/>
                <w:sz w:val="19"/>
              </w:rPr>
              <w:t>.</w:t>
            </w:r>
            <w:r>
              <w:rPr>
                <w:rFonts w:hint="default" w:ascii="Consolas" w:hAnsi="Consolas" w:eastAsia="Consolas"/>
                <w:color w:val="000000"/>
                <w:sz w:val="19"/>
              </w:rPr>
              <w:t>soDienThoai</w:t>
            </w:r>
            <w:r>
              <w:rPr>
                <w:rFonts w:hint="default" w:ascii="Consolas" w:hAnsi="Consolas" w:eastAsia="Consolas"/>
                <w:color w:val="808080"/>
                <w:sz w:val="19"/>
              </w:rPr>
              <w:t>,</w:t>
            </w:r>
            <w:r>
              <w:rPr>
                <w:rFonts w:hint="default" w:ascii="Consolas" w:hAnsi="Consolas" w:eastAsia="Consolas"/>
                <w:color w:val="000000"/>
                <w:sz w:val="19"/>
              </w:rPr>
              <w:t xml:space="preserve"> cn</w:t>
            </w:r>
            <w:r>
              <w:rPr>
                <w:rFonts w:hint="default" w:ascii="Consolas" w:hAnsi="Consolas" w:eastAsia="Consolas"/>
                <w:color w:val="808080"/>
                <w:sz w:val="19"/>
              </w:rPr>
              <w:t>.</w:t>
            </w:r>
            <w:r>
              <w:rPr>
                <w:rFonts w:hint="default" w:ascii="Consolas" w:hAnsi="Consolas" w:eastAsia="Consolas"/>
                <w:color w:val="000000"/>
                <w:sz w:val="19"/>
              </w:rPr>
              <w:t>maChiNhanh</w:t>
            </w:r>
            <w:r>
              <w:rPr>
                <w:rFonts w:hint="default" w:ascii="Consolas" w:hAnsi="Consolas" w:eastAsia="Consolas"/>
                <w:color w:val="808080"/>
                <w:sz w:val="19"/>
              </w:rPr>
              <w:t>,</w:t>
            </w:r>
            <w:r>
              <w:rPr>
                <w:rFonts w:hint="default" w:ascii="Consolas" w:hAnsi="Consolas" w:eastAsia="Consolas"/>
                <w:color w:val="000000"/>
                <w:sz w:val="19"/>
              </w:rPr>
              <w:t xml:space="preserve"> cn</w:t>
            </w:r>
            <w:r>
              <w:rPr>
                <w:rFonts w:hint="default" w:ascii="Consolas" w:hAnsi="Consolas" w:eastAsia="Consolas"/>
                <w:color w:val="808080"/>
                <w:sz w:val="19"/>
              </w:rPr>
              <w:t>.</w:t>
            </w:r>
            <w:r>
              <w:rPr>
                <w:rFonts w:hint="default" w:ascii="Consolas" w:hAnsi="Consolas" w:eastAsia="Consolas"/>
                <w:color w:val="000000"/>
                <w:sz w:val="19"/>
              </w:rPr>
              <w:t>tenChiNhanh</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from</w:t>
            </w:r>
            <w:r>
              <w:rPr>
                <w:rFonts w:hint="default" w:ascii="Consolas" w:hAnsi="Consolas" w:eastAsia="Consolas"/>
                <w:color w:val="000000"/>
                <w:sz w:val="19"/>
              </w:rPr>
              <w:t xml:space="preserve"> NHANVIEN </w:t>
            </w:r>
            <w:r>
              <w:rPr>
                <w:rFonts w:hint="default" w:ascii="Consolas" w:hAnsi="Consolas" w:eastAsia="Consolas"/>
                <w:color w:val="0000FF"/>
                <w:sz w:val="19"/>
              </w:rPr>
              <w:t>as</w:t>
            </w:r>
            <w:r>
              <w:rPr>
                <w:rFonts w:hint="default" w:ascii="Consolas" w:hAnsi="Consolas" w:eastAsia="Consolas"/>
                <w:color w:val="000000"/>
                <w:sz w:val="19"/>
              </w:rPr>
              <w:t xml:space="preserve"> nv</w:t>
            </w:r>
            <w:r>
              <w:rPr>
                <w:rFonts w:hint="default" w:ascii="Consolas" w:hAnsi="Consolas" w:eastAsia="Consolas"/>
                <w:color w:val="808080"/>
                <w:sz w:val="19"/>
              </w:rPr>
              <w:t>,</w:t>
            </w:r>
            <w:r>
              <w:rPr>
                <w:rFonts w:hint="default" w:ascii="Consolas" w:hAnsi="Consolas" w:eastAsia="Consolas"/>
                <w:color w:val="000000"/>
                <w:sz w:val="19"/>
              </w:rPr>
              <w:t xml:space="preserve"> CHINHANH </w:t>
            </w:r>
            <w:r>
              <w:rPr>
                <w:rFonts w:hint="default" w:ascii="Consolas" w:hAnsi="Consolas" w:eastAsia="Consolas"/>
                <w:color w:val="0000FF"/>
                <w:sz w:val="19"/>
              </w:rPr>
              <w:t>as</w:t>
            </w:r>
            <w:r>
              <w:rPr>
                <w:rFonts w:hint="default" w:ascii="Consolas" w:hAnsi="Consolas" w:eastAsia="Consolas"/>
                <w:color w:val="000000"/>
                <w:sz w:val="19"/>
              </w:rPr>
              <w:t xml:space="preserve"> cn</w:t>
            </w:r>
          </w:p>
          <w:p>
            <w:pPr>
              <w:spacing w:beforeLines="0" w:afterLines="0"/>
              <w:jc w:val="left"/>
              <w:rPr>
                <w:rFonts w:hint="default" w:ascii="Times New Roman" w:hAnsi="Times New Roman" w:cs="Times New Roman"/>
                <w:b/>
                <w:bCs/>
                <w:color w:val="auto"/>
                <w:sz w:val="26"/>
                <w:szCs w:val="26"/>
                <w:vertAlign w:val="baseline"/>
                <w:lang w:val="en-US"/>
              </w:rPr>
            </w:pPr>
            <w:r>
              <w:rPr>
                <w:rFonts w:hint="default" w:ascii="Consolas" w:hAnsi="Consolas" w:eastAsia="Consolas"/>
                <w:color w:val="0000FF"/>
                <w:sz w:val="19"/>
              </w:rPr>
              <w:t>where</w:t>
            </w:r>
            <w:r>
              <w:rPr>
                <w:rFonts w:hint="default" w:ascii="Consolas" w:hAnsi="Consolas" w:eastAsia="Consolas"/>
                <w:color w:val="000000"/>
                <w:sz w:val="19"/>
              </w:rPr>
              <w:t xml:space="preserve"> nv</w:t>
            </w:r>
            <w:r>
              <w:rPr>
                <w:rFonts w:hint="default" w:ascii="Consolas" w:hAnsi="Consolas" w:eastAsia="Consolas"/>
                <w:color w:val="808080"/>
                <w:sz w:val="19"/>
              </w:rPr>
              <w:t>.</w:t>
            </w:r>
            <w:r>
              <w:rPr>
                <w:rFonts w:hint="default" w:ascii="Consolas" w:hAnsi="Consolas" w:eastAsia="Consolas"/>
                <w:color w:val="000000"/>
                <w:sz w:val="19"/>
              </w:rPr>
              <w:t xml:space="preserve">maChiNhanh </w:t>
            </w:r>
            <w:r>
              <w:rPr>
                <w:rFonts w:hint="default" w:ascii="Consolas" w:hAnsi="Consolas" w:eastAsia="Consolas"/>
                <w:color w:val="808080"/>
                <w:sz w:val="19"/>
              </w:rPr>
              <w:t>=</w:t>
            </w:r>
            <w:r>
              <w:rPr>
                <w:rFonts w:hint="default" w:ascii="Consolas" w:hAnsi="Consolas" w:eastAsia="Consolas"/>
                <w:color w:val="000000"/>
                <w:sz w:val="19"/>
              </w:rPr>
              <w:t xml:space="preserve"> cn</w:t>
            </w:r>
            <w:r>
              <w:rPr>
                <w:rFonts w:hint="default" w:ascii="Consolas" w:hAnsi="Consolas" w:eastAsia="Consolas"/>
                <w:color w:val="808080"/>
                <w:sz w:val="19"/>
              </w:rPr>
              <w:t>.</w:t>
            </w:r>
            <w:r>
              <w:rPr>
                <w:rFonts w:hint="default" w:ascii="Consolas" w:hAnsi="Consolas" w:eastAsia="Consolas"/>
                <w:color w:val="000000"/>
                <w:sz w:val="19"/>
              </w:rPr>
              <w:t xml:space="preserve">maChiNhanh </w:t>
            </w:r>
            <w:r>
              <w:rPr>
                <w:rFonts w:hint="default" w:ascii="Consolas" w:hAnsi="Consolas" w:eastAsia="Consolas"/>
                <w:color w:val="808080"/>
                <w:sz w:val="19"/>
              </w:rPr>
              <w:t>and</w:t>
            </w:r>
            <w:r>
              <w:rPr>
                <w:rFonts w:hint="default" w:ascii="Consolas" w:hAnsi="Consolas" w:eastAsia="Consolas"/>
                <w:color w:val="000000"/>
                <w:sz w:val="19"/>
              </w:rPr>
              <w:t xml:space="preserve"> nv</w:t>
            </w:r>
            <w:r>
              <w:rPr>
                <w:rFonts w:hint="default" w:ascii="Consolas" w:hAnsi="Consolas" w:eastAsia="Consolas"/>
                <w:color w:val="808080"/>
                <w:sz w:val="19"/>
              </w:rPr>
              <w:t>.</w:t>
            </w:r>
            <w:r>
              <w:rPr>
                <w:rFonts w:hint="default" w:ascii="Consolas" w:hAnsi="Consolas" w:eastAsia="Consolas"/>
                <w:color w:val="000000"/>
                <w:sz w:val="19"/>
              </w:rPr>
              <w:t xml:space="preserve">chucVu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FF0000"/>
                <w:sz w:val="19"/>
              </w:rPr>
              <w:t>'Quản lý'</w:t>
            </w:r>
          </w:p>
        </w:tc>
      </w:tr>
    </w:tbl>
    <w:p>
      <w:pPr>
        <w:keepNext w:val="0"/>
        <w:keepLines w:val="0"/>
        <w:pageBreakBefore w:val="0"/>
        <w:widowControl/>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bCs/>
          <w:color w:val="auto"/>
          <w:sz w:val="26"/>
          <w:szCs w:val="26"/>
          <w:lang w:val="en-US"/>
        </w:rPr>
      </w:pP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Xem danh sách xe có xuất xứ từ Nhật Bản</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create</w:t>
            </w:r>
            <w:r>
              <w:rPr>
                <w:rFonts w:hint="default" w:ascii="Consolas" w:hAnsi="Consolas" w:eastAsia="Consolas"/>
                <w:color w:val="000000"/>
                <w:sz w:val="19"/>
              </w:rPr>
              <w:t xml:space="preserve"> </w:t>
            </w:r>
            <w:r>
              <w:rPr>
                <w:rFonts w:hint="default" w:ascii="Consolas" w:hAnsi="Consolas" w:eastAsia="Consolas"/>
                <w:color w:val="808080"/>
                <w:sz w:val="19"/>
              </w:rPr>
              <w:t>or</w:t>
            </w:r>
            <w:r>
              <w:rPr>
                <w:rFonts w:hint="default" w:ascii="Consolas" w:hAnsi="Consolas" w:eastAsia="Consolas"/>
                <w:color w:val="000000"/>
                <w:sz w:val="19"/>
              </w:rPr>
              <w:t xml:space="preserve"> </w:t>
            </w:r>
            <w:r>
              <w:rPr>
                <w:rFonts w:hint="default" w:ascii="Consolas" w:hAnsi="Consolas" w:eastAsia="Consolas"/>
                <w:color w:val="0000FF"/>
                <w:sz w:val="19"/>
              </w:rPr>
              <w:t>alter</w:t>
            </w:r>
            <w:r>
              <w:rPr>
                <w:rFonts w:hint="default" w:ascii="Consolas" w:hAnsi="Consolas" w:eastAsia="Consolas"/>
                <w:color w:val="000000"/>
                <w:sz w:val="19"/>
              </w:rPr>
              <w:t xml:space="preserve"> </w:t>
            </w:r>
            <w:r>
              <w:rPr>
                <w:rFonts w:hint="default" w:ascii="Consolas" w:hAnsi="Consolas" w:eastAsia="Consolas"/>
                <w:color w:val="0000FF"/>
                <w:sz w:val="19"/>
              </w:rPr>
              <w:t>view</w:t>
            </w:r>
            <w:r>
              <w:rPr>
                <w:rFonts w:hint="default" w:ascii="Consolas" w:hAnsi="Consolas" w:eastAsia="Consolas"/>
                <w:color w:val="000000"/>
                <w:sz w:val="19"/>
              </w:rPr>
              <w:t xml:space="preserve"> v_XeXuatXuNhatBan </w:t>
            </w:r>
            <w:r>
              <w:rPr>
                <w:rFonts w:hint="default" w:ascii="Consolas" w:hAnsi="Consolas" w:eastAsia="Consolas"/>
                <w:color w:val="0000FF"/>
                <w:sz w:val="19"/>
              </w:rPr>
              <w:t>as</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select</w:t>
            </w:r>
            <w:r>
              <w:rPr>
                <w:rFonts w:hint="default" w:ascii="Consolas" w:hAnsi="Consolas" w:eastAsia="Consolas"/>
                <w:color w:val="000000"/>
                <w:sz w:val="19"/>
              </w:rPr>
              <w:t xml:space="preserve"> tenXe</w:t>
            </w:r>
            <w:r>
              <w:rPr>
                <w:rFonts w:hint="default" w:ascii="Consolas" w:hAnsi="Consolas" w:eastAsia="Consolas"/>
                <w:color w:val="808080"/>
                <w:sz w:val="19"/>
              </w:rPr>
              <w:t>,</w:t>
            </w:r>
            <w:r>
              <w:rPr>
                <w:rFonts w:hint="default" w:ascii="Consolas" w:hAnsi="Consolas" w:eastAsia="Consolas"/>
                <w:color w:val="000000"/>
                <w:sz w:val="19"/>
              </w:rPr>
              <w:t xml:space="preserve"> giaBan</w:t>
            </w:r>
            <w:r>
              <w:rPr>
                <w:rFonts w:hint="default" w:ascii="Consolas" w:hAnsi="Consolas" w:eastAsia="Consolas"/>
                <w:color w:val="808080"/>
                <w:sz w:val="19"/>
              </w:rPr>
              <w:t>,</w:t>
            </w:r>
            <w:r>
              <w:rPr>
                <w:rFonts w:hint="default" w:ascii="Consolas" w:hAnsi="Consolas" w:eastAsia="Consolas"/>
                <w:color w:val="000000"/>
                <w:sz w:val="19"/>
              </w:rPr>
              <w:t xml:space="preserve"> soChoNgoi</w:t>
            </w:r>
            <w:r>
              <w:rPr>
                <w:rFonts w:hint="default" w:ascii="Consolas" w:hAnsi="Consolas" w:eastAsia="Consolas"/>
                <w:color w:val="808080"/>
                <w:sz w:val="19"/>
              </w:rPr>
              <w:t>,</w:t>
            </w:r>
            <w:r>
              <w:rPr>
                <w:rFonts w:hint="default" w:ascii="Consolas" w:hAnsi="Consolas" w:eastAsia="Consolas"/>
                <w:color w:val="000000"/>
                <w:sz w:val="19"/>
              </w:rPr>
              <w:t>loaiXe</w:t>
            </w:r>
            <w:r>
              <w:rPr>
                <w:rFonts w:hint="default" w:ascii="Consolas" w:hAnsi="Consolas" w:eastAsia="Consolas"/>
                <w:color w:val="808080"/>
                <w:sz w:val="19"/>
              </w:rPr>
              <w:t>,</w:t>
            </w:r>
            <w:r>
              <w:rPr>
                <w:rFonts w:hint="default" w:ascii="Consolas" w:hAnsi="Consolas" w:eastAsia="Consolas"/>
                <w:color w:val="000000"/>
                <w:sz w:val="19"/>
              </w:rPr>
              <w:t xml:space="preserve"> loaiDongCo</w:t>
            </w:r>
            <w:r>
              <w:rPr>
                <w:rFonts w:hint="default" w:ascii="Consolas" w:hAnsi="Consolas" w:eastAsia="Consolas"/>
                <w:color w:val="808080"/>
                <w:sz w:val="19"/>
              </w:rPr>
              <w:t>,</w:t>
            </w:r>
            <w:r>
              <w:rPr>
                <w:rFonts w:hint="default" w:ascii="Consolas" w:hAnsi="Consolas" w:eastAsia="Consolas"/>
                <w:color w:val="000000"/>
                <w:sz w:val="19"/>
              </w:rPr>
              <w:t xml:space="preserve"> loaiNhienLieu</w:t>
            </w:r>
          </w:p>
          <w:p>
            <w:pPr>
              <w:spacing w:beforeLines="0" w:afterLines="0"/>
              <w:jc w:val="left"/>
              <w:rPr>
                <w:rFonts w:hint="default" w:ascii="Times New Roman" w:hAnsi="Times New Roman" w:cs="Times New Roman"/>
                <w:b/>
                <w:bCs/>
                <w:color w:val="auto"/>
                <w:sz w:val="26"/>
                <w:szCs w:val="26"/>
                <w:vertAlign w:val="baseline"/>
                <w:lang w:val="en-US"/>
              </w:rPr>
            </w:pPr>
            <w:r>
              <w:rPr>
                <w:rFonts w:hint="default" w:ascii="Consolas" w:hAnsi="Consolas" w:eastAsia="Consolas"/>
                <w:color w:val="0000FF"/>
                <w:sz w:val="19"/>
              </w:rPr>
              <w:t>from</w:t>
            </w:r>
            <w:r>
              <w:rPr>
                <w:rFonts w:hint="default" w:ascii="Consolas" w:hAnsi="Consolas" w:eastAsia="Consolas"/>
                <w:color w:val="000000"/>
                <w:sz w:val="19"/>
              </w:rPr>
              <w:t xml:space="preserve"> LOXE </w:t>
            </w:r>
            <w:r>
              <w:rPr>
                <w:rFonts w:hint="default" w:ascii="Consolas" w:hAnsi="Consolas" w:eastAsia="Consolas"/>
                <w:color w:val="0000FF"/>
                <w:sz w:val="19"/>
              </w:rPr>
              <w:t>where</w:t>
            </w:r>
            <w:r>
              <w:rPr>
                <w:rFonts w:hint="default" w:ascii="Consolas" w:hAnsi="Consolas" w:eastAsia="Consolas"/>
                <w:color w:val="000000"/>
                <w:sz w:val="19"/>
              </w:rPr>
              <w:t xml:space="preserve"> xuatXu </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FF0000"/>
                <w:sz w:val="19"/>
              </w:rPr>
              <w:t>'Nhật Bản'</w:t>
            </w:r>
          </w:p>
        </w:tc>
      </w:tr>
    </w:tbl>
    <w:p>
      <w:pPr>
        <w:keepNext w:val="0"/>
        <w:keepLines w:val="0"/>
        <w:pageBreakBefore w:val="0"/>
        <w:widowControl/>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bCs/>
          <w:color w:val="auto"/>
          <w:sz w:val="26"/>
          <w:szCs w:val="26"/>
          <w:lang w:val="en-US"/>
        </w:rPr>
      </w:pP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Xem danh sách xe theo từng chi nhánh</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CREATE</w:t>
            </w:r>
            <w:r>
              <w:rPr>
                <w:rFonts w:hint="default" w:ascii="Consolas" w:hAnsi="Consolas" w:eastAsia="Consolas"/>
                <w:color w:val="000000"/>
                <w:sz w:val="19"/>
              </w:rPr>
              <w:t xml:space="preserve"> </w:t>
            </w:r>
            <w:r>
              <w:rPr>
                <w:rFonts w:hint="default" w:ascii="Consolas" w:hAnsi="Consolas" w:eastAsia="Consolas"/>
                <w:color w:val="808080"/>
                <w:sz w:val="19"/>
              </w:rPr>
              <w:t>or</w:t>
            </w:r>
            <w:r>
              <w:rPr>
                <w:rFonts w:hint="default" w:ascii="Consolas" w:hAnsi="Consolas" w:eastAsia="Consolas"/>
                <w:color w:val="000000"/>
                <w:sz w:val="19"/>
              </w:rPr>
              <w:t xml:space="preserve"> </w:t>
            </w:r>
            <w:r>
              <w:rPr>
                <w:rFonts w:hint="default" w:ascii="Consolas" w:hAnsi="Consolas" w:eastAsia="Consolas"/>
                <w:color w:val="0000FF"/>
                <w:sz w:val="19"/>
              </w:rPr>
              <w:t>AlTER</w:t>
            </w:r>
            <w:r>
              <w:rPr>
                <w:rFonts w:hint="default" w:ascii="Consolas" w:hAnsi="Consolas" w:eastAsia="Consolas"/>
                <w:color w:val="000000"/>
                <w:sz w:val="19"/>
              </w:rPr>
              <w:t xml:space="preserve"> </w:t>
            </w:r>
            <w:r>
              <w:rPr>
                <w:rFonts w:hint="default" w:ascii="Consolas" w:hAnsi="Consolas" w:eastAsia="Consolas"/>
                <w:color w:val="0000FF"/>
                <w:sz w:val="19"/>
              </w:rPr>
              <w:t>VIEW</w:t>
            </w:r>
            <w:r>
              <w:rPr>
                <w:rFonts w:hint="default" w:ascii="Consolas" w:hAnsi="Consolas" w:eastAsia="Consolas"/>
                <w:color w:val="000000"/>
                <w:sz w:val="19"/>
              </w:rPr>
              <w:t xml:space="preserve"> v_KhoXeTheoChiNhanh </w:t>
            </w:r>
            <w:r>
              <w:rPr>
                <w:rFonts w:hint="default" w:ascii="Consolas" w:hAnsi="Consolas" w:eastAsia="Consolas"/>
                <w:color w:val="0000FF"/>
                <w:sz w:val="19"/>
              </w:rPr>
              <w:t>as</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SELECT</w:t>
            </w:r>
            <w:r>
              <w:rPr>
                <w:rFonts w:hint="default" w:ascii="Consolas" w:hAnsi="Consolas" w:eastAsia="Consolas"/>
                <w:color w:val="000000"/>
                <w:sz w:val="19"/>
              </w:rPr>
              <w:t xml:space="preserve"> </w:t>
            </w:r>
            <w:r>
              <w:rPr>
                <w:rFonts w:hint="default" w:ascii="Consolas" w:hAnsi="Consolas" w:eastAsia="Consolas"/>
                <w:color w:val="0000FF"/>
                <w:sz w:val="19"/>
              </w:rPr>
              <w:t>distinct</w:t>
            </w:r>
            <w:r>
              <w:rPr>
                <w:rFonts w:hint="default" w:ascii="Consolas" w:hAnsi="Consolas" w:eastAsia="Consolas"/>
                <w:color w:val="000000"/>
                <w:sz w:val="19"/>
              </w:rPr>
              <w:t xml:space="preserve"> cn</w:t>
            </w:r>
            <w:r>
              <w:rPr>
                <w:rFonts w:hint="default" w:ascii="Consolas" w:hAnsi="Consolas" w:eastAsia="Consolas"/>
                <w:color w:val="808080"/>
                <w:sz w:val="19"/>
              </w:rPr>
              <w:t>.</w:t>
            </w:r>
            <w:r>
              <w:rPr>
                <w:rFonts w:hint="default" w:ascii="Consolas" w:hAnsi="Consolas" w:eastAsia="Consolas"/>
                <w:color w:val="000000"/>
                <w:sz w:val="19"/>
              </w:rPr>
              <w:t>maChiNhanh</w:t>
            </w:r>
            <w:r>
              <w:rPr>
                <w:rFonts w:hint="default" w:ascii="Consolas" w:hAnsi="Consolas" w:eastAsia="Consolas"/>
                <w:color w:val="808080"/>
                <w:sz w:val="19"/>
              </w:rPr>
              <w:t>,</w:t>
            </w:r>
            <w:r>
              <w:rPr>
                <w:rFonts w:hint="default" w:ascii="Consolas" w:hAnsi="Consolas" w:eastAsia="Consolas"/>
                <w:color w:val="000000"/>
                <w:sz w:val="19"/>
              </w:rPr>
              <w:t xml:space="preserve"> cn</w:t>
            </w:r>
            <w:r>
              <w:rPr>
                <w:rFonts w:hint="default" w:ascii="Consolas" w:hAnsi="Consolas" w:eastAsia="Consolas"/>
                <w:color w:val="808080"/>
                <w:sz w:val="19"/>
              </w:rPr>
              <w:t>.</w:t>
            </w:r>
            <w:r>
              <w:rPr>
                <w:rFonts w:hint="default" w:ascii="Consolas" w:hAnsi="Consolas" w:eastAsia="Consolas"/>
                <w:color w:val="000000"/>
                <w:sz w:val="19"/>
              </w:rPr>
              <w:t>maXe</w:t>
            </w:r>
            <w:r>
              <w:rPr>
                <w:rFonts w:hint="default" w:ascii="Consolas" w:hAnsi="Consolas" w:eastAsia="Consolas"/>
                <w:color w:val="808080"/>
                <w:sz w:val="19"/>
              </w:rPr>
              <w:t>,</w:t>
            </w:r>
            <w:r>
              <w:rPr>
                <w:rFonts w:hint="default" w:ascii="Consolas" w:hAnsi="Consolas" w:eastAsia="Consolas"/>
                <w:color w:val="0000FF"/>
                <w:sz w:val="19"/>
              </w:rPr>
              <w:t xml:space="preserve"> </w:t>
            </w:r>
            <w:r>
              <w:rPr>
                <w:rFonts w:hint="default" w:ascii="Consolas" w:hAnsi="Consolas" w:eastAsia="Consolas"/>
                <w:color w:val="808080"/>
                <w:sz w:val="19"/>
              </w:rPr>
              <w:t>(</w:t>
            </w:r>
            <w:r>
              <w:rPr>
                <w:rFonts w:hint="default" w:ascii="Consolas" w:hAnsi="Consolas" w:eastAsia="Consolas"/>
                <w:color w:val="000000"/>
                <w:sz w:val="19"/>
              </w:rPr>
              <w:t>cn</w:t>
            </w:r>
            <w:r>
              <w:rPr>
                <w:rFonts w:hint="default" w:ascii="Consolas" w:hAnsi="Consolas" w:eastAsia="Consolas"/>
                <w:color w:val="808080"/>
                <w:sz w:val="19"/>
              </w:rPr>
              <w:t>.</w:t>
            </w:r>
            <w:r>
              <w:rPr>
                <w:rFonts w:hint="default" w:ascii="Consolas" w:hAnsi="Consolas" w:eastAsia="Consolas"/>
                <w:color w:val="000000"/>
                <w:sz w:val="19"/>
              </w:rPr>
              <w:t xml:space="preserve">soLuong </w:t>
            </w:r>
            <w:r>
              <w:rPr>
                <w:rFonts w:hint="default" w:ascii="Consolas" w:hAnsi="Consolas" w:eastAsia="Consolas"/>
                <w:color w:val="808080"/>
                <w:sz w:val="19"/>
              </w:rPr>
              <w:t>-</w:t>
            </w:r>
            <w:r>
              <w:rPr>
                <w:rFonts w:hint="default" w:ascii="Consolas" w:hAnsi="Consolas" w:eastAsia="Consolas"/>
                <w:color w:val="000000"/>
                <w:sz w:val="19"/>
              </w:rPr>
              <w:t xml:space="preserve"> hd</w:t>
            </w:r>
            <w:r>
              <w:rPr>
                <w:rFonts w:hint="default" w:ascii="Consolas" w:hAnsi="Consolas" w:eastAsia="Consolas"/>
                <w:color w:val="808080"/>
                <w:sz w:val="19"/>
              </w:rPr>
              <w:t>.</w:t>
            </w:r>
            <w:r>
              <w:rPr>
                <w:rFonts w:hint="default" w:ascii="Consolas" w:hAnsi="Consolas" w:eastAsia="Consolas"/>
                <w:color w:val="000000"/>
                <w:sz w:val="19"/>
              </w:rPr>
              <w:t>daBan</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as</w:t>
            </w:r>
            <w:r>
              <w:rPr>
                <w:rFonts w:hint="default" w:ascii="Consolas" w:hAnsi="Consolas" w:eastAsia="Consolas"/>
                <w:color w:val="000000"/>
                <w:sz w:val="19"/>
              </w:rPr>
              <w:t xml:space="preserve"> Conlai</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FROM </w:t>
            </w:r>
            <w:r>
              <w:rPr>
                <w:rFonts w:hint="default" w:ascii="Consolas" w:hAnsi="Consolas" w:eastAsia="Consolas"/>
                <w:color w:val="808080"/>
                <w:sz w:val="19"/>
              </w:rPr>
              <w:t>(</w:t>
            </w:r>
            <w:r>
              <w:rPr>
                <w:rFonts w:hint="default" w:ascii="Consolas" w:hAnsi="Consolas" w:eastAsia="Consolas"/>
                <w:color w:val="0000FF"/>
                <w:sz w:val="19"/>
              </w:rPr>
              <w:t>SELECT</w:t>
            </w:r>
            <w:r>
              <w:rPr>
                <w:rFonts w:hint="default" w:ascii="Consolas" w:hAnsi="Consolas" w:eastAsia="Consolas"/>
                <w:color w:val="000000"/>
                <w:sz w:val="19"/>
              </w:rPr>
              <w:t xml:space="preserve"> pn</w:t>
            </w:r>
            <w:r>
              <w:rPr>
                <w:rFonts w:hint="default" w:ascii="Consolas" w:hAnsi="Consolas" w:eastAsia="Consolas"/>
                <w:color w:val="808080"/>
                <w:sz w:val="19"/>
              </w:rPr>
              <w:t>.</w:t>
            </w:r>
            <w:r>
              <w:rPr>
                <w:rFonts w:hint="default" w:ascii="Consolas" w:hAnsi="Consolas" w:eastAsia="Consolas"/>
                <w:color w:val="000000"/>
                <w:sz w:val="19"/>
              </w:rPr>
              <w:t>maChiNhanh</w:t>
            </w:r>
            <w:r>
              <w:rPr>
                <w:rFonts w:hint="default" w:ascii="Consolas" w:hAnsi="Consolas" w:eastAsia="Consolas"/>
                <w:color w:val="808080"/>
                <w:sz w:val="19"/>
              </w:rPr>
              <w:t>,</w:t>
            </w:r>
            <w:r>
              <w:rPr>
                <w:rFonts w:hint="default" w:ascii="Consolas" w:hAnsi="Consolas" w:eastAsia="Consolas"/>
                <w:color w:val="000000"/>
                <w:sz w:val="19"/>
              </w:rPr>
              <w:t xml:space="preserve"> ctpn</w:t>
            </w:r>
            <w:r>
              <w:rPr>
                <w:rFonts w:hint="default" w:ascii="Consolas" w:hAnsi="Consolas" w:eastAsia="Consolas"/>
                <w:color w:val="808080"/>
                <w:sz w:val="19"/>
              </w:rPr>
              <w:t>.</w:t>
            </w:r>
            <w:r>
              <w:rPr>
                <w:rFonts w:hint="default" w:ascii="Consolas" w:hAnsi="Consolas" w:eastAsia="Consolas"/>
                <w:color w:val="000000"/>
                <w:sz w:val="19"/>
              </w:rPr>
              <w:t>maXe</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FF00FF"/>
                <w:sz w:val="19"/>
              </w:rPr>
              <w:t>sum</w:t>
            </w:r>
            <w:r>
              <w:rPr>
                <w:rFonts w:hint="default" w:ascii="Consolas" w:hAnsi="Consolas" w:eastAsia="Consolas"/>
                <w:color w:val="808080"/>
                <w:sz w:val="19"/>
              </w:rPr>
              <w:t>(</w:t>
            </w:r>
            <w:r>
              <w:rPr>
                <w:rFonts w:hint="default" w:ascii="Consolas" w:hAnsi="Consolas" w:eastAsia="Consolas"/>
                <w:color w:val="000000"/>
                <w:sz w:val="19"/>
              </w:rPr>
              <w:t>ctpn</w:t>
            </w:r>
            <w:r>
              <w:rPr>
                <w:rFonts w:hint="default" w:ascii="Consolas" w:hAnsi="Consolas" w:eastAsia="Consolas"/>
                <w:color w:val="808080"/>
                <w:sz w:val="19"/>
              </w:rPr>
              <w:t>.</w:t>
            </w:r>
            <w:r>
              <w:rPr>
                <w:rFonts w:hint="default" w:ascii="Consolas" w:hAnsi="Consolas" w:eastAsia="Consolas"/>
                <w:color w:val="000000"/>
                <w:sz w:val="19"/>
              </w:rPr>
              <w:t>soLuong</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as</w:t>
            </w:r>
            <w:r>
              <w:rPr>
                <w:rFonts w:hint="default" w:ascii="Consolas" w:hAnsi="Consolas" w:eastAsia="Consolas"/>
                <w:color w:val="000000"/>
                <w:sz w:val="19"/>
              </w:rPr>
              <w:t xml:space="preserve"> soLuong </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FROM</w:t>
            </w:r>
            <w:r>
              <w:rPr>
                <w:rFonts w:hint="default" w:ascii="Consolas" w:hAnsi="Consolas" w:eastAsia="Consolas"/>
                <w:color w:val="000000"/>
                <w:sz w:val="19"/>
              </w:rPr>
              <w:t xml:space="preserve"> PHIEUNHAP </w:t>
            </w:r>
            <w:r>
              <w:rPr>
                <w:rFonts w:hint="default" w:ascii="Consolas" w:hAnsi="Consolas" w:eastAsia="Consolas"/>
                <w:color w:val="0000FF"/>
                <w:sz w:val="19"/>
              </w:rPr>
              <w:t>as</w:t>
            </w:r>
            <w:r>
              <w:rPr>
                <w:rFonts w:hint="default" w:ascii="Consolas" w:hAnsi="Consolas" w:eastAsia="Consolas"/>
                <w:color w:val="000000"/>
                <w:sz w:val="19"/>
              </w:rPr>
              <w:t xml:space="preserve"> pn</w:t>
            </w:r>
            <w:r>
              <w:rPr>
                <w:rFonts w:hint="default" w:ascii="Consolas" w:hAnsi="Consolas" w:eastAsia="Consolas"/>
                <w:color w:val="808080"/>
                <w:sz w:val="19"/>
              </w:rPr>
              <w:t>,</w:t>
            </w:r>
            <w:r>
              <w:rPr>
                <w:rFonts w:hint="default" w:ascii="Consolas" w:hAnsi="Consolas" w:eastAsia="Consolas"/>
                <w:color w:val="000000"/>
                <w:sz w:val="19"/>
              </w:rPr>
              <w:t xml:space="preserve"> CHITIETPHIEUNHAPXE </w:t>
            </w:r>
            <w:r>
              <w:rPr>
                <w:rFonts w:hint="default" w:ascii="Consolas" w:hAnsi="Consolas" w:eastAsia="Consolas"/>
                <w:color w:val="0000FF"/>
                <w:sz w:val="19"/>
              </w:rPr>
              <w:t>as</w:t>
            </w:r>
            <w:r>
              <w:rPr>
                <w:rFonts w:hint="default" w:ascii="Consolas" w:hAnsi="Consolas" w:eastAsia="Consolas"/>
                <w:color w:val="000000"/>
                <w:sz w:val="19"/>
              </w:rPr>
              <w:t xml:space="preserve"> ctpn</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WHERE</w:t>
            </w:r>
            <w:r>
              <w:rPr>
                <w:rFonts w:hint="default" w:ascii="Consolas" w:hAnsi="Consolas" w:eastAsia="Consolas"/>
                <w:color w:val="000000"/>
                <w:sz w:val="19"/>
              </w:rPr>
              <w:t xml:space="preserve"> pn</w:t>
            </w:r>
            <w:r>
              <w:rPr>
                <w:rFonts w:hint="default" w:ascii="Consolas" w:hAnsi="Consolas" w:eastAsia="Consolas"/>
                <w:color w:val="808080"/>
                <w:sz w:val="19"/>
              </w:rPr>
              <w:t>.</w:t>
            </w:r>
            <w:r>
              <w:rPr>
                <w:rFonts w:hint="default" w:ascii="Consolas" w:hAnsi="Consolas" w:eastAsia="Consolas"/>
                <w:color w:val="000000"/>
                <w:sz w:val="19"/>
              </w:rPr>
              <w:t xml:space="preserve">maPhieuNhap </w:t>
            </w:r>
            <w:r>
              <w:rPr>
                <w:rFonts w:hint="default" w:ascii="Consolas" w:hAnsi="Consolas" w:eastAsia="Consolas"/>
                <w:color w:val="808080"/>
                <w:sz w:val="19"/>
              </w:rPr>
              <w:t>=</w:t>
            </w:r>
            <w:r>
              <w:rPr>
                <w:rFonts w:hint="default" w:ascii="Consolas" w:hAnsi="Consolas" w:eastAsia="Consolas"/>
                <w:color w:val="000000"/>
                <w:sz w:val="19"/>
              </w:rPr>
              <w:t xml:space="preserve"> ctpn</w:t>
            </w:r>
            <w:r>
              <w:rPr>
                <w:rFonts w:hint="default" w:ascii="Consolas" w:hAnsi="Consolas" w:eastAsia="Consolas"/>
                <w:color w:val="808080"/>
                <w:sz w:val="19"/>
              </w:rPr>
              <w:t>.</w:t>
            </w:r>
            <w:r>
              <w:rPr>
                <w:rFonts w:hint="default" w:ascii="Consolas" w:hAnsi="Consolas" w:eastAsia="Consolas"/>
                <w:color w:val="000000"/>
                <w:sz w:val="19"/>
              </w:rPr>
              <w:t>maPhieuNhap</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GROUP</w:t>
            </w:r>
            <w:r>
              <w:rPr>
                <w:rFonts w:hint="default" w:ascii="Consolas" w:hAnsi="Consolas" w:eastAsia="Consolas"/>
                <w:color w:val="000000"/>
                <w:sz w:val="19"/>
              </w:rPr>
              <w:t xml:space="preserve"> </w:t>
            </w:r>
            <w:r>
              <w:rPr>
                <w:rFonts w:hint="default" w:ascii="Consolas" w:hAnsi="Consolas" w:eastAsia="Consolas"/>
                <w:color w:val="0000FF"/>
                <w:sz w:val="19"/>
              </w:rPr>
              <w:t>BY</w:t>
            </w:r>
            <w:r>
              <w:rPr>
                <w:rFonts w:hint="default" w:ascii="Consolas" w:hAnsi="Consolas" w:eastAsia="Consolas"/>
                <w:color w:val="000000"/>
                <w:sz w:val="19"/>
              </w:rPr>
              <w:t xml:space="preserve"> pn</w:t>
            </w:r>
            <w:r>
              <w:rPr>
                <w:rFonts w:hint="default" w:ascii="Consolas" w:hAnsi="Consolas" w:eastAsia="Consolas"/>
                <w:color w:val="808080"/>
                <w:sz w:val="19"/>
              </w:rPr>
              <w:t>.</w:t>
            </w:r>
            <w:r>
              <w:rPr>
                <w:rFonts w:hint="default" w:ascii="Consolas" w:hAnsi="Consolas" w:eastAsia="Consolas"/>
                <w:color w:val="000000"/>
                <w:sz w:val="19"/>
              </w:rPr>
              <w:t>maChiNhanh</w:t>
            </w:r>
            <w:r>
              <w:rPr>
                <w:rFonts w:hint="default" w:ascii="Consolas" w:hAnsi="Consolas" w:eastAsia="Consolas"/>
                <w:color w:val="808080"/>
                <w:sz w:val="19"/>
              </w:rPr>
              <w:t>,</w:t>
            </w:r>
            <w:r>
              <w:rPr>
                <w:rFonts w:hint="default" w:ascii="Consolas" w:hAnsi="Consolas" w:eastAsia="Consolas"/>
                <w:color w:val="000000"/>
                <w:sz w:val="19"/>
              </w:rPr>
              <w:t xml:space="preserve"> ctpn</w:t>
            </w:r>
            <w:r>
              <w:rPr>
                <w:rFonts w:hint="default" w:ascii="Consolas" w:hAnsi="Consolas" w:eastAsia="Consolas"/>
                <w:color w:val="808080"/>
                <w:sz w:val="19"/>
              </w:rPr>
              <w:t>.</w:t>
            </w:r>
            <w:r>
              <w:rPr>
                <w:rFonts w:hint="default" w:ascii="Consolas" w:hAnsi="Consolas" w:eastAsia="Consolas"/>
                <w:color w:val="000000"/>
                <w:sz w:val="19"/>
              </w:rPr>
              <w:t>maXe</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as</w:t>
            </w:r>
            <w:r>
              <w:rPr>
                <w:rFonts w:hint="default" w:ascii="Consolas" w:hAnsi="Consolas" w:eastAsia="Consolas"/>
                <w:color w:val="000000"/>
                <w:sz w:val="19"/>
              </w:rPr>
              <w:t xml:space="preserve"> cn</w:t>
            </w:r>
            <w:r>
              <w:rPr>
                <w:rFonts w:hint="default" w:ascii="Consolas" w:hAnsi="Consolas" w:eastAsia="Consolas"/>
                <w:color w:val="808080"/>
                <w:sz w:val="19"/>
              </w:rPr>
              <w:t>,</w:t>
            </w:r>
            <w:r>
              <w:rPr>
                <w:rFonts w:hint="default" w:ascii="Consolas" w:hAnsi="Consolas" w:eastAsia="Consolas"/>
                <w:color w:val="000000"/>
                <w:sz w:val="19"/>
              </w:rPr>
              <w:t xml:space="preserve"> v_SoXeDaBan </w:t>
            </w:r>
            <w:r>
              <w:rPr>
                <w:rFonts w:hint="default" w:ascii="Consolas" w:hAnsi="Consolas" w:eastAsia="Consolas"/>
                <w:color w:val="0000FF"/>
                <w:sz w:val="19"/>
              </w:rPr>
              <w:t>as</w:t>
            </w:r>
            <w:r>
              <w:rPr>
                <w:rFonts w:hint="default" w:ascii="Consolas" w:hAnsi="Consolas" w:eastAsia="Consolas"/>
                <w:color w:val="000000"/>
                <w:sz w:val="19"/>
              </w:rPr>
              <w:t xml:space="preserve"> hd</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WHERE</w:t>
            </w:r>
            <w:r>
              <w:rPr>
                <w:rFonts w:hint="default" w:ascii="Consolas" w:hAnsi="Consolas" w:eastAsia="Consolas"/>
                <w:color w:val="000000"/>
                <w:sz w:val="19"/>
              </w:rPr>
              <w:t xml:space="preserve"> cn</w:t>
            </w:r>
            <w:r>
              <w:rPr>
                <w:rFonts w:hint="default" w:ascii="Consolas" w:hAnsi="Consolas" w:eastAsia="Consolas"/>
                <w:color w:val="808080"/>
                <w:sz w:val="19"/>
              </w:rPr>
              <w:t>.</w:t>
            </w:r>
            <w:r>
              <w:rPr>
                <w:rFonts w:hint="default" w:ascii="Consolas" w:hAnsi="Consolas" w:eastAsia="Consolas"/>
                <w:color w:val="000000"/>
                <w:sz w:val="19"/>
              </w:rPr>
              <w:t xml:space="preserve">maChiNhanh </w:t>
            </w:r>
            <w:r>
              <w:rPr>
                <w:rFonts w:hint="default" w:ascii="Consolas" w:hAnsi="Consolas" w:eastAsia="Consolas"/>
                <w:color w:val="808080"/>
                <w:sz w:val="19"/>
              </w:rPr>
              <w:t>=</w:t>
            </w:r>
            <w:r>
              <w:rPr>
                <w:rFonts w:hint="default" w:ascii="Consolas" w:hAnsi="Consolas" w:eastAsia="Consolas"/>
                <w:color w:val="000000"/>
                <w:sz w:val="19"/>
              </w:rPr>
              <w:t xml:space="preserve"> hd</w:t>
            </w:r>
            <w:r>
              <w:rPr>
                <w:rFonts w:hint="default" w:ascii="Consolas" w:hAnsi="Consolas" w:eastAsia="Consolas"/>
                <w:color w:val="808080"/>
                <w:sz w:val="19"/>
              </w:rPr>
              <w:t>.</w:t>
            </w:r>
            <w:r>
              <w:rPr>
                <w:rFonts w:hint="default" w:ascii="Consolas" w:hAnsi="Consolas" w:eastAsia="Consolas"/>
                <w:color w:val="000000"/>
                <w:sz w:val="19"/>
              </w:rPr>
              <w:t xml:space="preserve">maChiNhanh </w:t>
            </w:r>
            <w:r>
              <w:rPr>
                <w:rFonts w:hint="default" w:ascii="Consolas" w:hAnsi="Consolas" w:eastAsia="Consolas"/>
                <w:color w:val="808080"/>
                <w:sz w:val="19"/>
              </w:rPr>
              <w:t>and</w:t>
            </w:r>
            <w:r>
              <w:rPr>
                <w:rFonts w:hint="default" w:ascii="Consolas" w:hAnsi="Consolas" w:eastAsia="Consolas"/>
                <w:color w:val="000000"/>
                <w:sz w:val="19"/>
              </w:rPr>
              <w:t xml:space="preserve"> cn</w:t>
            </w:r>
            <w:r>
              <w:rPr>
                <w:rFonts w:hint="default" w:ascii="Consolas" w:hAnsi="Consolas" w:eastAsia="Consolas"/>
                <w:color w:val="808080"/>
                <w:sz w:val="19"/>
              </w:rPr>
              <w:t>.</w:t>
            </w:r>
            <w:r>
              <w:rPr>
                <w:rFonts w:hint="default" w:ascii="Consolas" w:hAnsi="Consolas" w:eastAsia="Consolas"/>
                <w:color w:val="000000"/>
                <w:sz w:val="19"/>
              </w:rPr>
              <w:t xml:space="preserve">maXe </w:t>
            </w:r>
            <w:r>
              <w:rPr>
                <w:rFonts w:hint="default" w:ascii="Consolas" w:hAnsi="Consolas" w:eastAsia="Consolas"/>
                <w:color w:val="808080"/>
                <w:sz w:val="19"/>
              </w:rPr>
              <w:t>=</w:t>
            </w:r>
            <w:r>
              <w:rPr>
                <w:rFonts w:hint="default" w:ascii="Consolas" w:hAnsi="Consolas" w:eastAsia="Consolas"/>
                <w:color w:val="000000"/>
                <w:sz w:val="19"/>
              </w:rPr>
              <w:t xml:space="preserve"> hd</w:t>
            </w:r>
            <w:r>
              <w:rPr>
                <w:rFonts w:hint="default" w:ascii="Consolas" w:hAnsi="Consolas" w:eastAsia="Consolas"/>
                <w:color w:val="808080"/>
                <w:sz w:val="19"/>
              </w:rPr>
              <w:t>.</w:t>
            </w:r>
            <w:r>
              <w:rPr>
                <w:rFonts w:hint="default" w:ascii="Consolas" w:hAnsi="Consolas" w:eastAsia="Consolas"/>
                <w:color w:val="000000"/>
                <w:sz w:val="19"/>
              </w:rPr>
              <w:t>maXe</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auto"/>
                <w:sz w:val="26"/>
                <w:szCs w:val="26"/>
                <w:vertAlign w:val="baseline"/>
                <w:lang w:val="en-US"/>
              </w:rPr>
            </w:pPr>
          </w:p>
        </w:tc>
      </w:tr>
    </w:tbl>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auto"/>
          <w:sz w:val="26"/>
          <w:szCs w:val="26"/>
          <w:lang w:val="en-US"/>
        </w:rPr>
      </w:pPr>
    </w:p>
    <w:p>
      <w:pPr>
        <w:keepNext w:val="0"/>
        <w:keepLines w:val="0"/>
        <w:pageBreakBefore w:val="0"/>
        <w:widowControl/>
        <w:numPr>
          <w:ilvl w:val="0"/>
          <w:numId w:val="19"/>
        </w:numPr>
        <w:kinsoku/>
        <w:wordWrap/>
        <w:overflowPunct/>
        <w:topLinePunct w:val="0"/>
        <w:autoSpaceDE/>
        <w:autoSpaceDN/>
        <w:bidi w:val="0"/>
        <w:adjustRightInd/>
        <w:snapToGrid/>
        <w:spacing w:line="360" w:lineRule="auto"/>
        <w:ind w:left="0" w:leftChars="0" w:firstLine="0" w:firstLineChars="0"/>
        <w:textAlignment w:val="auto"/>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Xem số xe đã bán theo chi nhánh</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CREATE</w:t>
            </w:r>
            <w:r>
              <w:rPr>
                <w:rFonts w:hint="default" w:ascii="Consolas" w:hAnsi="Consolas" w:eastAsia="Consolas"/>
                <w:color w:val="000000"/>
                <w:sz w:val="19"/>
              </w:rPr>
              <w:t xml:space="preserve"> </w:t>
            </w:r>
            <w:r>
              <w:rPr>
                <w:rFonts w:hint="default" w:ascii="Consolas" w:hAnsi="Consolas" w:eastAsia="Consolas"/>
                <w:color w:val="808080"/>
                <w:sz w:val="19"/>
              </w:rPr>
              <w:t>or</w:t>
            </w:r>
            <w:r>
              <w:rPr>
                <w:rFonts w:hint="default" w:ascii="Consolas" w:hAnsi="Consolas" w:eastAsia="Consolas"/>
                <w:color w:val="000000"/>
                <w:sz w:val="19"/>
              </w:rPr>
              <w:t xml:space="preserve"> </w:t>
            </w:r>
            <w:r>
              <w:rPr>
                <w:rFonts w:hint="default" w:ascii="Consolas" w:hAnsi="Consolas" w:eastAsia="Consolas"/>
                <w:color w:val="0000FF"/>
                <w:sz w:val="19"/>
              </w:rPr>
              <w:t>ALTER</w:t>
            </w:r>
            <w:r>
              <w:rPr>
                <w:rFonts w:hint="default" w:ascii="Consolas" w:hAnsi="Consolas" w:eastAsia="Consolas"/>
                <w:color w:val="000000"/>
                <w:sz w:val="19"/>
              </w:rPr>
              <w:t xml:space="preserve"> </w:t>
            </w:r>
            <w:r>
              <w:rPr>
                <w:rFonts w:hint="default" w:ascii="Consolas" w:hAnsi="Consolas" w:eastAsia="Consolas"/>
                <w:color w:val="0000FF"/>
                <w:sz w:val="19"/>
              </w:rPr>
              <w:t>VIEW</w:t>
            </w:r>
            <w:r>
              <w:rPr>
                <w:rFonts w:hint="default" w:ascii="Consolas" w:hAnsi="Consolas" w:eastAsia="Consolas"/>
                <w:color w:val="000000"/>
                <w:sz w:val="19"/>
              </w:rPr>
              <w:t xml:space="preserve"> v_SoXeDaBan </w:t>
            </w:r>
            <w:r>
              <w:rPr>
                <w:rFonts w:hint="default" w:ascii="Consolas" w:hAnsi="Consolas" w:eastAsia="Consolas"/>
                <w:color w:val="0000FF"/>
                <w:sz w:val="19"/>
              </w:rPr>
              <w:t>as</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SELECT</w:t>
            </w:r>
            <w:r>
              <w:rPr>
                <w:rFonts w:hint="default" w:ascii="Consolas" w:hAnsi="Consolas" w:eastAsia="Consolas"/>
                <w:color w:val="000000"/>
                <w:sz w:val="19"/>
              </w:rPr>
              <w:t xml:space="preserve"> cn</w:t>
            </w:r>
            <w:r>
              <w:rPr>
                <w:rFonts w:hint="default" w:ascii="Consolas" w:hAnsi="Consolas" w:eastAsia="Consolas"/>
                <w:color w:val="808080"/>
                <w:sz w:val="19"/>
              </w:rPr>
              <w:t>.</w:t>
            </w:r>
            <w:r>
              <w:rPr>
                <w:rFonts w:hint="default" w:ascii="Consolas" w:hAnsi="Consolas" w:eastAsia="Consolas"/>
                <w:color w:val="000000"/>
                <w:sz w:val="19"/>
              </w:rPr>
              <w:t>maChiNhanh</w:t>
            </w:r>
            <w:r>
              <w:rPr>
                <w:rFonts w:hint="default" w:ascii="Consolas" w:hAnsi="Consolas" w:eastAsia="Consolas"/>
                <w:color w:val="808080"/>
                <w:sz w:val="19"/>
              </w:rPr>
              <w:t>,</w:t>
            </w:r>
            <w:r>
              <w:rPr>
                <w:rFonts w:hint="default" w:ascii="Consolas" w:hAnsi="Consolas" w:eastAsia="Consolas"/>
                <w:color w:val="000000"/>
                <w:sz w:val="19"/>
              </w:rPr>
              <w:t xml:space="preserve"> cn</w:t>
            </w:r>
            <w:r>
              <w:rPr>
                <w:rFonts w:hint="default" w:ascii="Consolas" w:hAnsi="Consolas" w:eastAsia="Consolas"/>
                <w:color w:val="808080"/>
                <w:sz w:val="19"/>
              </w:rPr>
              <w:t>.</w:t>
            </w:r>
            <w:r>
              <w:rPr>
                <w:rFonts w:hint="default" w:ascii="Consolas" w:hAnsi="Consolas" w:eastAsia="Consolas"/>
                <w:color w:val="000000"/>
                <w:sz w:val="19"/>
              </w:rPr>
              <w:t>maXe</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CASE</w:t>
            </w:r>
            <w:r>
              <w:rPr>
                <w:rFonts w:hint="default" w:ascii="Consolas" w:hAnsi="Consolas" w:eastAsia="Consolas"/>
                <w:color w:val="000000"/>
                <w:sz w:val="19"/>
              </w:rPr>
              <w:t xml:space="preserve"> </w:t>
            </w:r>
            <w:r>
              <w:rPr>
                <w:rFonts w:hint="default" w:ascii="Consolas" w:hAnsi="Consolas" w:eastAsia="Consolas"/>
                <w:color w:val="0000FF"/>
                <w:sz w:val="19"/>
              </w:rPr>
              <w:t>WHEN</w:t>
            </w:r>
            <w:r>
              <w:rPr>
                <w:rFonts w:hint="default" w:ascii="Consolas" w:hAnsi="Consolas" w:eastAsia="Consolas"/>
                <w:color w:val="000000"/>
                <w:sz w:val="19"/>
              </w:rPr>
              <w:t xml:space="preserve"> hd</w:t>
            </w:r>
            <w:r>
              <w:rPr>
                <w:rFonts w:hint="default" w:ascii="Consolas" w:hAnsi="Consolas" w:eastAsia="Consolas"/>
                <w:color w:val="808080"/>
                <w:sz w:val="19"/>
              </w:rPr>
              <w:t>.</w:t>
            </w:r>
            <w:r>
              <w:rPr>
                <w:rFonts w:hint="default" w:ascii="Consolas" w:hAnsi="Consolas" w:eastAsia="Consolas"/>
                <w:color w:val="000000"/>
                <w:sz w:val="19"/>
              </w:rPr>
              <w:t xml:space="preserve">daBan </w:t>
            </w:r>
            <w:r>
              <w:rPr>
                <w:rFonts w:hint="default" w:ascii="Consolas" w:hAnsi="Consolas" w:eastAsia="Consolas"/>
                <w:color w:val="808080"/>
                <w:sz w:val="19"/>
              </w:rPr>
              <w:t>IS</w:t>
            </w:r>
            <w:r>
              <w:rPr>
                <w:rFonts w:hint="default" w:ascii="Consolas" w:hAnsi="Consolas" w:eastAsia="Consolas"/>
                <w:color w:val="000000"/>
                <w:sz w:val="19"/>
              </w:rPr>
              <w:t xml:space="preserve"> </w:t>
            </w:r>
            <w:r>
              <w:rPr>
                <w:rFonts w:hint="default" w:ascii="Consolas" w:hAnsi="Consolas" w:eastAsia="Consolas"/>
                <w:color w:val="808080"/>
                <w:sz w:val="19"/>
              </w:rPr>
              <w:t>NULL</w:t>
            </w: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THEN</w:t>
            </w:r>
            <w:r>
              <w:rPr>
                <w:rFonts w:hint="default" w:ascii="Consolas" w:hAnsi="Consolas" w:eastAsia="Consolas"/>
                <w:color w:val="000000"/>
                <w:sz w:val="19"/>
              </w:rPr>
              <w:t xml:space="preserve"> 0 </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ELSE</w:t>
            </w:r>
            <w:r>
              <w:rPr>
                <w:rFonts w:hint="default" w:ascii="Consolas" w:hAnsi="Consolas" w:eastAsia="Consolas"/>
                <w:color w:val="000000"/>
                <w:sz w:val="19"/>
              </w:rPr>
              <w:t xml:space="preserve"> hd</w:t>
            </w:r>
            <w:r>
              <w:rPr>
                <w:rFonts w:hint="default" w:ascii="Consolas" w:hAnsi="Consolas" w:eastAsia="Consolas"/>
                <w:color w:val="808080"/>
                <w:sz w:val="19"/>
              </w:rPr>
              <w:t>.</w:t>
            </w:r>
            <w:r>
              <w:rPr>
                <w:rFonts w:hint="default" w:ascii="Consolas" w:hAnsi="Consolas" w:eastAsia="Consolas"/>
                <w:color w:val="000000"/>
                <w:sz w:val="19"/>
              </w:rPr>
              <w:t xml:space="preserve">daBan </w:t>
            </w:r>
            <w:r>
              <w:rPr>
                <w:rFonts w:hint="default" w:ascii="Consolas" w:hAnsi="Consolas" w:eastAsia="Consolas"/>
                <w:color w:val="0000FF"/>
                <w:sz w:val="19"/>
              </w:rPr>
              <w:t>END</w:t>
            </w:r>
            <w:r>
              <w:rPr>
                <w:rFonts w:hint="default" w:ascii="Consolas" w:hAnsi="Consolas" w:eastAsia="Consolas"/>
                <w:color w:val="000000"/>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AS</w:t>
            </w:r>
            <w:r>
              <w:rPr>
                <w:rFonts w:hint="default" w:ascii="Consolas" w:hAnsi="Consolas" w:eastAsia="Consolas"/>
                <w:color w:val="000000"/>
                <w:sz w:val="19"/>
              </w:rPr>
              <w:t xml:space="preserve"> daBan</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 xml:space="preserve">FROM </w:t>
            </w:r>
            <w:r>
              <w:rPr>
                <w:rFonts w:hint="default" w:ascii="Consolas" w:hAnsi="Consolas" w:eastAsia="Consolas"/>
                <w:color w:val="808080"/>
                <w:sz w:val="19"/>
              </w:rPr>
              <w:t>(</w:t>
            </w:r>
            <w:r>
              <w:rPr>
                <w:rFonts w:hint="default" w:ascii="Consolas" w:hAnsi="Consolas" w:eastAsia="Consolas"/>
                <w:color w:val="0000FF"/>
                <w:sz w:val="19"/>
              </w:rPr>
              <w:t>SELECT</w:t>
            </w:r>
            <w:r>
              <w:rPr>
                <w:rFonts w:hint="default" w:ascii="Consolas" w:hAnsi="Consolas" w:eastAsia="Consolas"/>
                <w:color w:val="000000"/>
                <w:sz w:val="19"/>
              </w:rPr>
              <w:t xml:space="preserve"> </w:t>
            </w:r>
            <w:r>
              <w:rPr>
                <w:rFonts w:hint="default" w:ascii="Consolas" w:hAnsi="Consolas" w:eastAsia="Consolas"/>
                <w:color w:val="0000FF"/>
                <w:sz w:val="19"/>
              </w:rPr>
              <w:t>distinct</w:t>
            </w:r>
            <w:r>
              <w:rPr>
                <w:rFonts w:hint="default" w:ascii="Consolas" w:hAnsi="Consolas" w:eastAsia="Consolas"/>
                <w:color w:val="000000"/>
                <w:sz w:val="19"/>
              </w:rPr>
              <w:t xml:space="preserve"> cn</w:t>
            </w:r>
            <w:r>
              <w:rPr>
                <w:rFonts w:hint="default" w:ascii="Consolas" w:hAnsi="Consolas" w:eastAsia="Consolas"/>
                <w:color w:val="808080"/>
                <w:sz w:val="19"/>
              </w:rPr>
              <w:t>.</w:t>
            </w:r>
            <w:r>
              <w:rPr>
                <w:rFonts w:hint="default" w:ascii="Consolas" w:hAnsi="Consolas" w:eastAsia="Consolas"/>
                <w:color w:val="000000"/>
                <w:sz w:val="19"/>
              </w:rPr>
              <w:t>maChiNhanh</w:t>
            </w:r>
            <w:r>
              <w:rPr>
                <w:rFonts w:hint="default" w:ascii="Consolas" w:hAnsi="Consolas" w:eastAsia="Consolas"/>
                <w:color w:val="808080"/>
                <w:sz w:val="19"/>
              </w:rPr>
              <w:t>,</w:t>
            </w:r>
            <w:r>
              <w:rPr>
                <w:rFonts w:hint="default" w:ascii="Consolas" w:hAnsi="Consolas" w:eastAsia="Consolas"/>
                <w:color w:val="000000"/>
                <w:sz w:val="19"/>
              </w:rPr>
              <w:t xml:space="preserve"> x</w:t>
            </w:r>
            <w:r>
              <w:rPr>
                <w:rFonts w:hint="default" w:ascii="Consolas" w:hAnsi="Consolas" w:eastAsia="Consolas"/>
                <w:color w:val="808080"/>
                <w:sz w:val="19"/>
              </w:rPr>
              <w:t>.</w:t>
            </w:r>
            <w:r>
              <w:rPr>
                <w:rFonts w:hint="default" w:ascii="Consolas" w:hAnsi="Consolas" w:eastAsia="Consolas"/>
                <w:color w:val="000000"/>
                <w:sz w:val="19"/>
              </w:rPr>
              <w:t>maXe</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FROM</w:t>
            </w:r>
            <w:r>
              <w:rPr>
                <w:rFonts w:hint="default" w:ascii="Consolas" w:hAnsi="Consolas" w:eastAsia="Consolas"/>
                <w:color w:val="000000"/>
                <w:sz w:val="19"/>
              </w:rPr>
              <w:t xml:space="preserve"> CHINHANH </w:t>
            </w:r>
            <w:r>
              <w:rPr>
                <w:rFonts w:hint="default" w:ascii="Consolas" w:hAnsi="Consolas" w:eastAsia="Consolas"/>
                <w:color w:val="0000FF"/>
                <w:sz w:val="19"/>
              </w:rPr>
              <w:t>as</w:t>
            </w:r>
            <w:r>
              <w:rPr>
                <w:rFonts w:hint="default" w:ascii="Consolas" w:hAnsi="Consolas" w:eastAsia="Consolas"/>
                <w:color w:val="000000"/>
                <w:sz w:val="19"/>
              </w:rPr>
              <w:t xml:space="preserve"> cn</w:t>
            </w:r>
            <w:r>
              <w:rPr>
                <w:rFonts w:hint="default" w:ascii="Consolas" w:hAnsi="Consolas" w:eastAsia="Consolas"/>
                <w:color w:val="808080"/>
                <w:sz w:val="19"/>
              </w:rPr>
              <w:t>,</w:t>
            </w:r>
            <w:r>
              <w:rPr>
                <w:rFonts w:hint="default" w:ascii="Consolas" w:hAnsi="Consolas" w:eastAsia="Consolas"/>
                <w:color w:val="000000"/>
                <w:sz w:val="19"/>
              </w:rPr>
              <w:t xml:space="preserve"> PHIEUNHAP </w:t>
            </w:r>
            <w:r>
              <w:rPr>
                <w:rFonts w:hint="default" w:ascii="Consolas" w:hAnsi="Consolas" w:eastAsia="Consolas"/>
                <w:color w:val="0000FF"/>
                <w:sz w:val="19"/>
              </w:rPr>
              <w:t>as</w:t>
            </w:r>
            <w:r>
              <w:rPr>
                <w:rFonts w:hint="default" w:ascii="Consolas" w:hAnsi="Consolas" w:eastAsia="Consolas"/>
                <w:color w:val="000000"/>
                <w:sz w:val="19"/>
              </w:rPr>
              <w:t xml:space="preserve"> pn</w:t>
            </w:r>
            <w:r>
              <w:rPr>
                <w:rFonts w:hint="default" w:ascii="Consolas" w:hAnsi="Consolas" w:eastAsia="Consolas"/>
                <w:color w:val="808080"/>
                <w:sz w:val="19"/>
              </w:rPr>
              <w:t>,</w:t>
            </w:r>
            <w:r>
              <w:rPr>
                <w:rFonts w:hint="default" w:ascii="Consolas" w:hAnsi="Consolas" w:eastAsia="Consolas"/>
                <w:color w:val="000000"/>
                <w:sz w:val="19"/>
              </w:rPr>
              <w:t xml:space="preserve"> CHITIETPHIEUNHAPXE </w:t>
            </w:r>
            <w:r>
              <w:rPr>
                <w:rFonts w:hint="default" w:ascii="Consolas" w:hAnsi="Consolas" w:eastAsia="Consolas"/>
                <w:color w:val="0000FF"/>
                <w:sz w:val="19"/>
              </w:rPr>
              <w:t>as</w:t>
            </w:r>
            <w:r>
              <w:rPr>
                <w:rFonts w:hint="default" w:ascii="Consolas" w:hAnsi="Consolas" w:eastAsia="Consolas"/>
                <w:color w:val="000000"/>
                <w:sz w:val="19"/>
              </w:rPr>
              <w:t xml:space="preserve"> pnx</w:t>
            </w:r>
            <w:r>
              <w:rPr>
                <w:rFonts w:hint="default" w:ascii="Consolas" w:hAnsi="Consolas" w:eastAsia="Consolas"/>
                <w:color w:val="808080"/>
                <w:sz w:val="19"/>
              </w:rPr>
              <w:t>,</w:t>
            </w:r>
            <w:r>
              <w:rPr>
                <w:rFonts w:hint="default" w:ascii="Consolas" w:hAnsi="Consolas" w:eastAsia="Consolas"/>
                <w:color w:val="000000"/>
                <w:sz w:val="19"/>
              </w:rPr>
              <w:t xml:space="preserve"> XE </w:t>
            </w:r>
            <w:r>
              <w:rPr>
                <w:rFonts w:hint="default" w:ascii="Consolas" w:hAnsi="Consolas" w:eastAsia="Consolas"/>
                <w:color w:val="0000FF"/>
                <w:sz w:val="19"/>
              </w:rPr>
              <w:t>as</w:t>
            </w:r>
            <w:r>
              <w:rPr>
                <w:rFonts w:hint="default" w:ascii="Consolas" w:hAnsi="Consolas" w:eastAsia="Consolas"/>
                <w:color w:val="000000"/>
                <w:sz w:val="19"/>
              </w:rPr>
              <w:t xml:space="preserve"> x</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FF"/>
                <w:sz w:val="19"/>
              </w:rPr>
              <w:t>WHERE</w:t>
            </w:r>
            <w:r>
              <w:rPr>
                <w:rFonts w:hint="default" w:ascii="Consolas" w:hAnsi="Consolas" w:eastAsia="Consolas"/>
                <w:color w:val="000000"/>
                <w:sz w:val="19"/>
              </w:rPr>
              <w:t xml:space="preserve"> cn</w:t>
            </w:r>
            <w:r>
              <w:rPr>
                <w:rFonts w:hint="default" w:ascii="Consolas" w:hAnsi="Consolas" w:eastAsia="Consolas"/>
                <w:color w:val="808080"/>
                <w:sz w:val="19"/>
              </w:rPr>
              <w:t>.</w:t>
            </w:r>
            <w:r>
              <w:rPr>
                <w:rFonts w:hint="default" w:ascii="Consolas" w:hAnsi="Consolas" w:eastAsia="Consolas"/>
                <w:color w:val="000000"/>
                <w:sz w:val="19"/>
              </w:rPr>
              <w:t xml:space="preserve">maChiNhanh </w:t>
            </w:r>
            <w:r>
              <w:rPr>
                <w:rFonts w:hint="default" w:ascii="Consolas" w:hAnsi="Consolas" w:eastAsia="Consolas"/>
                <w:color w:val="808080"/>
                <w:sz w:val="19"/>
              </w:rPr>
              <w:t>=</w:t>
            </w:r>
            <w:r>
              <w:rPr>
                <w:rFonts w:hint="default" w:ascii="Consolas" w:hAnsi="Consolas" w:eastAsia="Consolas"/>
                <w:color w:val="000000"/>
                <w:sz w:val="19"/>
              </w:rPr>
              <w:t xml:space="preserve"> pn</w:t>
            </w:r>
            <w:r>
              <w:rPr>
                <w:rFonts w:hint="default" w:ascii="Consolas" w:hAnsi="Consolas" w:eastAsia="Consolas"/>
                <w:color w:val="808080"/>
                <w:sz w:val="19"/>
              </w:rPr>
              <w:t>.</w:t>
            </w:r>
            <w:r>
              <w:rPr>
                <w:rFonts w:hint="default" w:ascii="Consolas" w:hAnsi="Consolas" w:eastAsia="Consolas"/>
                <w:color w:val="000000"/>
                <w:sz w:val="19"/>
              </w:rPr>
              <w:t xml:space="preserve">maChiNhanh </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and</w:t>
            </w:r>
            <w:r>
              <w:rPr>
                <w:rFonts w:hint="default" w:ascii="Consolas" w:hAnsi="Consolas" w:eastAsia="Consolas"/>
                <w:color w:val="000000"/>
                <w:sz w:val="19"/>
              </w:rPr>
              <w:t xml:space="preserve"> pn</w:t>
            </w:r>
            <w:r>
              <w:rPr>
                <w:rFonts w:hint="default" w:ascii="Consolas" w:hAnsi="Consolas" w:eastAsia="Consolas"/>
                <w:color w:val="808080"/>
                <w:sz w:val="19"/>
              </w:rPr>
              <w:t>.</w:t>
            </w:r>
            <w:r>
              <w:rPr>
                <w:rFonts w:hint="default" w:ascii="Consolas" w:hAnsi="Consolas" w:eastAsia="Consolas"/>
                <w:color w:val="000000"/>
                <w:sz w:val="19"/>
              </w:rPr>
              <w:t xml:space="preserve">maPhieuNhap </w:t>
            </w:r>
            <w:r>
              <w:rPr>
                <w:rFonts w:hint="default" w:ascii="Consolas" w:hAnsi="Consolas" w:eastAsia="Consolas"/>
                <w:color w:val="808080"/>
                <w:sz w:val="19"/>
              </w:rPr>
              <w:t>=</w:t>
            </w:r>
            <w:r>
              <w:rPr>
                <w:rFonts w:hint="default" w:ascii="Consolas" w:hAnsi="Consolas" w:eastAsia="Consolas"/>
                <w:color w:val="000000"/>
                <w:sz w:val="19"/>
              </w:rPr>
              <w:t xml:space="preserve"> pnx</w:t>
            </w:r>
            <w:r>
              <w:rPr>
                <w:rFonts w:hint="default" w:ascii="Consolas" w:hAnsi="Consolas" w:eastAsia="Consolas"/>
                <w:color w:val="808080"/>
                <w:sz w:val="19"/>
              </w:rPr>
              <w:t>.</w:t>
            </w:r>
            <w:r>
              <w:rPr>
                <w:rFonts w:hint="default" w:ascii="Consolas" w:hAnsi="Consolas" w:eastAsia="Consolas"/>
                <w:color w:val="000000"/>
                <w:sz w:val="19"/>
              </w:rPr>
              <w:t xml:space="preserve">maPhieuNhap </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and</w:t>
            </w:r>
            <w:r>
              <w:rPr>
                <w:rFonts w:hint="default" w:ascii="Consolas" w:hAnsi="Consolas" w:eastAsia="Consolas"/>
                <w:color w:val="000000"/>
                <w:sz w:val="19"/>
              </w:rPr>
              <w:t xml:space="preserve"> pnx</w:t>
            </w:r>
            <w:r>
              <w:rPr>
                <w:rFonts w:hint="default" w:ascii="Consolas" w:hAnsi="Consolas" w:eastAsia="Consolas"/>
                <w:color w:val="808080"/>
                <w:sz w:val="19"/>
              </w:rPr>
              <w:t>.</w:t>
            </w:r>
            <w:r>
              <w:rPr>
                <w:rFonts w:hint="default" w:ascii="Consolas" w:hAnsi="Consolas" w:eastAsia="Consolas"/>
                <w:color w:val="000000"/>
                <w:sz w:val="19"/>
              </w:rPr>
              <w:t xml:space="preserve">maXe </w:t>
            </w:r>
            <w:r>
              <w:rPr>
                <w:rFonts w:hint="default" w:ascii="Consolas" w:hAnsi="Consolas" w:eastAsia="Consolas"/>
                <w:color w:val="808080"/>
                <w:sz w:val="19"/>
              </w:rPr>
              <w:t>=</w:t>
            </w:r>
            <w:r>
              <w:rPr>
                <w:rFonts w:hint="default" w:ascii="Consolas" w:hAnsi="Consolas" w:eastAsia="Consolas"/>
                <w:color w:val="000000"/>
                <w:sz w:val="19"/>
              </w:rPr>
              <w:t xml:space="preserve"> x</w:t>
            </w:r>
            <w:r>
              <w:rPr>
                <w:rFonts w:hint="default" w:ascii="Consolas" w:hAnsi="Consolas" w:eastAsia="Consolas"/>
                <w:color w:val="808080"/>
                <w:sz w:val="19"/>
              </w:rPr>
              <w:t>.</w:t>
            </w:r>
            <w:r>
              <w:rPr>
                <w:rFonts w:hint="default" w:ascii="Consolas" w:hAnsi="Consolas" w:eastAsia="Consolas"/>
                <w:color w:val="000000"/>
                <w:sz w:val="19"/>
              </w:rPr>
              <w:t>maXe</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as</w:t>
            </w:r>
            <w:r>
              <w:rPr>
                <w:rFonts w:hint="default" w:ascii="Consolas" w:hAnsi="Consolas" w:eastAsia="Consolas"/>
                <w:color w:val="000000"/>
                <w:sz w:val="19"/>
              </w:rPr>
              <w:t xml:space="preserve"> cn </w:t>
            </w:r>
          </w:p>
          <w:p>
            <w:pPr>
              <w:spacing w:beforeLines="0" w:afterLines="0"/>
              <w:jc w:val="left"/>
              <w:rPr>
                <w:rFonts w:hint="default" w:ascii="Consolas" w:hAnsi="Consolas" w:eastAsia="Consolas"/>
                <w:color w:val="0000FF"/>
                <w:sz w:val="19"/>
              </w:rPr>
            </w:pPr>
            <w:r>
              <w:rPr>
                <w:rFonts w:hint="default" w:ascii="Consolas" w:hAnsi="Consolas" w:eastAsia="Consolas"/>
                <w:color w:val="808080"/>
                <w:sz w:val="19"/>
              </w:rPr>
              <w:t>LEFT</w:t>
            </w:r>
            <w:r>
              <w:rPr>
                <w:rFonts w:hint="default" w:ascii="Consolas" w:hAnsi="Consolas" w:eastAsia="Consolas"/>
                <w:color w:val="000000"/>
                <w:sz w:val="19"/>
              </w:rPr>
              <w:t xml:space="preserve"> </w:t>
            </w:r>
            <w:r>
              <w:rPr>
                <w:rFonts w:hint="default" w:ascii="Consolas" w:hAnsi="Consolas" w:eastAsia="Consolas"/>
                <w:color w:val="808080"/>
                <w:sz w:val="19"/>
              </w:rPr>
              <w:t>OUTER</w:t>
            </w:r>
            <w:r>
              <w:rPr>
                <w:rFonts w:hint="default" w:ascii="Consolas" w:hAnsi="Consolas" w:eastAsia="Consolas"/>
                <w:color w:val="000000"/>
                <w:sz w:val="19"/>
              </w:rPr>
              <w:t xml:space="preserve"> </w:t>
            </w:r>
            <w:r>
              <w:rPr>
                <w:rFonts w:hint="default" w:ascii="Consolas" w:hAnsi="Consolas" w:eastAsia="Consolas"/>
                <w:color w:val="808080"/>
                <w:sz w:val="19"/>
              </w:rPr>
              <w:t>JOIN</w:t>
            </w:r>
            <w:r>
              <w:rPr>
                <w:rFonts w:hint="default" w:ascii="Consolas" w:hAnsi="Consolas" w:eastAsia="Consolas"/>
                <w:color w:val="0000FF"/>
                <w:sz w:val="19"/>
              </w:rPr>
              <w:t xml:space="preserve"> </w:t>
            </w:r>
          </w:p>
          <w:p>
            <w:pPr>
              <w:spacing w:beforeLines="0" w:afterLines="0"/>
              <w:jc w:val="left"/>
              <w:rPr>
                <w:rFonts w:hint="default" w:ascii="Consolas" w:hAnsi="Consolas" w:eastAsia="Consolas"/>
                <w:color w:val="000000"/>
                <w:sz w:val="19"/>
              </w:rPr>
            </w:pPr>
            <w:r>
              <w:rPr>
                <w:rFonts w:hint="default" w:ascii="Consolas" w:hAnsi="Consolas" w:eastAsia="Consolas"/>
                <w:color w:val="808080"/>
                <w:sz w:val="19"/>
              </w:rPr>
              <w:t>(</w:t>
            </w:r>
            <w:r>
              <w:rPr>
                <w:rFonts w:hint="default" w:ascii="Consolas" w:hAnsi="Consolas" w:eastAsia="Consolas"/>
                <w:color w:val="0000FF"/>
                <w:sz w:val="19"/>
              </w:rPr>
              <w:t>SELECT</w:t>
            </w:r>
            <w:r>
              <w:rPr>
                <w:rFonts w:hint="default" w:ascii="Consolas" w:hAnsi="Consolas" w:eastAsia="Consolas"/>
                <w:color w:val="000000"/>
                <w:sz w:val="19"/>
              </w:rPr>
              <w:t xml:space="preserve"> cn</w:t>
            </w:r>
            <w:r>
              <w:rPr>
                <w:rFonts w:hint="default" w:ascii="Consolas" w:hAnsi="Consolas" w:eastAsia="Consolas"/>
                <w:color w:val="808080"/>
                <w:sz w:val="19"/>
              </w:rPr>
              <w:t>.</w:t>
            </w:r>
            <w:r>
              <w:rPr>
                <w:rFonts w:hint="default" w:ascii="Consolas" w:hAnsi="Consolas" w:eastAsia="Consolas"/>
                <w:color w:val="000000"/>
                <w:sz w:val="19"/>
              </w:rPr>
              <w:t>maChiNhanh</w:t>
            </w:r>
            <w:r>
              <w:rPr>
                <w:rFonts w:hint="default" w:ascii="Consolas" w:hAnsi="Consolas" w:eastAsia="Consolas"/>
                <w:color w:val="808080"/>
                <w:sz w:val="19"/>
              </w:rPr>
              <w:t>,</w:t>
            </w:r>
            <w:r>
              <w:rPr>
                <w:rFonts w:hint="default" w:ascii="Consolas" w:hAnsi="Consolas" w:eastAsia="Consolas"/>
                <w:color w:val="000000"/>
                <w:sz w:val="19"/>
              </w:rPr>
              <w:t xml:space="preserve"> hdx</w:t>
            </w:r>
            <w:r>
              <w:rPr>
                <w:rFonts w:hint="default" w:ascii="Consolas" w:hAnsi="Consolas" w:eastAsia="Consolas"/>
                <w:color w:val="808080"/>
                <w:sz w:val="19"/>
              </w:rPr>
              <w:t>.</w:t>
            </w:r>
            <w:r>
              <w:rPr>
                <w:rFonts w:hint="default" w:ascii="Consolas" w:hAnsi="Consolas" w:eastAsia="Consolas"/>
                <w:color w:val="000000"/>
                <w:sz w:val="19"/>
              </w:rPr>
              <w:t>maXe</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FF00FF"/>
                <w:sz w:val="19"/>
              </w:rPr>
              <w:t>count</w:t>
            </w:r>
            <w:r>
              <w:rPr>
                <w:rFonts w:hint="default" w:ascii="Consolas" w:hAnsi="Consolas" w:eastAsia="Consolas"/>
                <w:color w:val="808080"/>
                <w:sz w:val="19"/>
              </w:rPr>
              <w:t>(*)</w:t>
            </w:r>
            <w:r>
              <w:rPr>
                <w:rFonts w:hint="default" w:ascii="Consolas" w:hAnsi="Consolas" w:eastAsia="Consolas"/>
                <w:color w:val="000000"/>
                <w:sz w:val="19"/>
              </w:rPr>
              <w:t xml:space="preserve"> daBan</w:t>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r>
              <w:rPr>
                <w:rFonts w:hint="default" w:ascii="Consolas" w:hAnsi="Consolas" w:eastAsia="Consolas"/>
                <w:color w:val="000000"/>
                <w:sz w:val="19"/>
              </w:rPr>
              <w:tab/>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FROM</w:t>
            </w:r>
            <w:r>
              <w:rPr>
                <w:rFonts w:hint="default" w:ascii="Consolas" w:hAnsi="Consolas" w:eastAsia="Consolas"/>
                <w:color w:val="000000"/>
                <w:sz w:val="19"/>
              </w:rPr>
              <w:t xml:space="preserve"> NHANVIEN </w:t>
            </w:r>
            <w:r>
              <w:rPr>
                <w:rFonts w:hint="default" w:ascii="Consolas" w:hAnsi="Consolas" w:eastAsia="Consolas"/>
                <w:color w:val="0000FF"/>
                <w:sz w:val="19"/>
              </w:rPr>
              <w:t>as</w:t>
            </w:r>
            <w:r>
              <w:rPr>
                <w:rFonts w:hint="default" w:ascii="Consolas" w:hAnsi="Consolas" w:eastAsia="Consolas"/>
                <w:color w:val="000000"/>
                <w:sz w:val="19"/>
              </w:rPr>
              <w:t xml:space="preserve"> nv</w:t>
            </w:r>
            <w:r>
              <w:rPr>
                <w:rFonts w:hint="default" w:ascii="Consolas" w:hAnsi="Consolas" w:eastAsia="Consolas"/>
                <w:color w:val="808080"/>
                <w:sz w:val="19"/>
              </w:rPr>
              <w:t>,</w:t>
            </w:r>
            <w:r>
              <w:rPr>
                <w:rFonts w:hint="default" w:ascii="Consolas" w:hAnsi="Consolas" w:eastAsia="Consolas"/>
                <w:color w:val="000000"/>
                <w:sz w:val="19"/>
              </w:rPr>
              <w:t xml:space="preserve">CHINHANH </w:t>
            </w:r>
            <w:r>
              <w:rPr>
                <w:rFonts w:hint="default" w:ascii="Consolas" w:hAnsi="Consolas" w:eastAsia="Consolas"/>
                <w:color w:val="0000FF"/>
                <w:sz w:val="19"/>
              </w:rPr>
              <w:t>as</w:t>
            </w:r>
            <w:r>
              <w:rPr>
                <w:rFonts w:hint="default" w:ascii="Consolas" w:hAnsi="Consolas" w:eastAsia="Consolas"/>
                <w:color w:val="000000"/>
                <w:sz w:val="19"/>
              </w:rPr>
              <w:t xml:space="preserve"> cn</w:t>
            </w:r>
            <w:r>
              <w:rPr>
                <w:rFonts w:hint="default" w:ascii="Consolas" w:hAnsi="Consolas" w:eastAsia="Consolas"/>
                <w:color w:val="808080"/>
                <w:sz w:val="19"/>
              </w:rPr>
              <w:t>,</w:t>
            </w:r>
            <w:r>
              <w:rPr>
                <w:rFonts w:hint="default" w:ascii="Consolas" w:hAnsi="Consolas" w:eastAsia="Consolas"/>
                <w:color w:val="000000"/>
                <w:sz w:val="19"/>
              </w:rPr>
              <w:t xml:space="preserve"> HOADON </w:t>
            </w:r>
            <w:r>
              <w:rPr>
                <w:rFonts w:hint="default" w:ascii="Consolas" w:hAnsi="Consolas" w:eastAsia="Consolas"/>
                <w:color w:val="0000FF"/>
                <w:sz w:val="19"/>
              </w:rPr>
              <w:t>as</w:t>
            </w:r>
            <w:r>
              <w:rPr>
                <w:rFonts w:hint="default" w:ascii="Consolas" w:hAnsi="Consolas" w:eastAsia="Consolas"/>
                <w:color w:val="000000"/>
                <w:sz w:val="19"/>
              </w:rPr>
              <w:t xml:space="preserve"> hd</w:t>
            </w:r>
            <w:r>
              <w:rPr>
                <w:rFonts w:hint="default" w:ascii="Consolas" w:hAnsi="Consolas" w:eastAsia="Consolas"/>
                <w:color w:val="808080"/>
                <w:sz w:val="19"/>
              </w:rPr>
              <w:t>,</w:t>
            </w:r>
            <w:r>
              <w:rPr>
                <w:rFonts w:hint="default" w:ascii="Consolas" w:hAnsi="Consolas" w:eastAsia="Consolas"/>
                <w:color w:val="000000"/>
                <w:sz w:val="19"/>
              </w:rPr>
              <w:t xml:space="preserve"> CHITIETHOADONXE </w:t>
            </w:r>
            <w:r>
              <w:rPr>
                <w:rFonts w:hint="default" w:ascii="Consolas" w:hAnsi="Consolas" w:eastAsia="Consolas"/>
                <w:color w:val="0000FF"/>
                <w:sz w:val="19"/>
              </w:rPr>
              <w:t>as</w:t>
            </w:r>
            <w:r>
              <w:rPr>
                <w:rFonts w:hint="default" w:ascii="Consolas" w:hAnsi="Consolas" w:eastAsia="Consolas"/>
                <w:color w:val="000000"/>
                <w:sz w:val="19"/>
              </w:rPr>
              <w:t xml:space="preserve"> hdx </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WHERE</w:t>
            </w:r>
            <w:r>
              <w:rPr>
                <w:rFonts w:hint="default" w:ascii="Consolas" w:hAnsi="Consolas" w:eastAsia="Consolas"/>
                <w:color w:val="000000"/>
                <w:sz w:val="19"/>
              </w:rPr>
              <w:t xml:space="preserve"> nv</w:t>
            </w:r>
            <w:r>
              <w:rPr>
                <w:rFonts w:hint="default" w:ascii="Consolas" w:hAnsi="Consolas" w:eastAsia="Consolas"/>
                <w:color w:val="808080"/>
                <w:sz w:val="19"/>
              </w:rPr>
              <w:t>.</w:t>
            </w:r>
            <w:r>
              <w:rPr>
                <w:rFonts w:hint="default" w:ascii="Consolas" w:hAnsi="Consolas" w:eastAsia="Consolas"/>
                <w:color w:val="000000"/>
                <w:sz w:val="19"/>
              </w:rPr>
              <w:t xml:space="preserve">maChiNhanh </w:t>
            </w:r>
            <w:r>
              <w:rPr>
                <w:rFonts w:hint="default" w:ascii="Consolas" w:hAnsi="Consolas" w:eastAsia="Consolas"/>
                <w:color w:val="808080"/>
                <w:sz w:val="19"/>
              </w:rPr>
              <w:t>=</w:t>
            </w:r>
            <w:r>
              <w:rPr>
                <w:rFonts w:hint="default" w:ascii="Consolas" w:hAnsi="Consolas" w:eastAsia="Consolas"/>
                <w:color w:val="000000"/>
                <w:sz w:val="19"/>
              </w:rPr>
              <w:t xml:space="preserve"> cn</w:t>
            </w:r>
            <w:r>
              <w:rPr>
                <w:rFonts w:hint="default" w:ascii="Consolas" w:hAnsi="Consolas" w:eastAsia="Consolas"/>
                <w:color w:val="808080"/>
                <w:sz w:val="19"/>
              </w:rPr>
              <w:t>.</w:t>
            </w:r>
            <w:r>
              <w:rPr>
                <w:rFonts w:hint="default" w:ascii="Consolas" w:hAnsi="Consolas" w:eastAsia="Consolas"/>
                <w:color w:val="000000"/>
                <w:sz w:val="19"/>
              </w:rPr>
              <w:t xml:space="preserve">maChiNhanh </w:t>
            </w:r>
            <w:r>
              <w:rPr>
                <w:rFonts w:hint="default" w:ascii="Consolas" w:hAnsi="Consolas" w:eastAsia="Consolas"/>
                <w:color w:val="808080"/>
                <w:sz w:val="19"/>
              </w:rPr>
              <w:t>and</w:t>
            </w:r>
            <w:r>
              <w:rPr>
                <w:rFonts w:hint="default" w:ascii="Consolas" w:hAnsi="Consolas" w:eastAsia="Consolas"/>
                <w:color w:val="000000"/>
                <w:sz w:val="19"/>
              </w:rPr>
              <w:t xml:space="preserve"> hd</w:t>
            </w:r>
            <w:r>
              <w:rPr>
                <w:rFonts w:hint="default" w:ascii="Consolas" w:hAnsi="Consolas" w:eastAsia="Consolas"/>
                <w:color w:val="808080"/>
                <w:sz w:val="19"/>
              </w:rPr>
              <w:t>.</w:t>
            </w:r>
            <w:r>
              <w:rPr>
                <w:rFonts w:hint="default" w:ascii="Consolas" w:hAnsi="Consolas" w:eastAsia="Consolas"/>
                <w:color w:val="000000"/>
                <w:sz w:val="19"/>
              </w:rPr>
              <w:t xml:space="preserve">maNhanVienThucHien </w:t>
            </w:r>
            <w:r>
              <w:rPr>
                <w:rFonts w:hint="default" w:ascii="Consolas" w:hAnsi="Consolas" w:eastAsia="Consolas"/>
                <w:color w:val="808080"/>
                <w:sz w:val="19"/>
              </w:rPr>
              <w:t>=</w:t>
            </w:r>
            <w:r>
              <w:rPr>
                <w:rFonts w:hint="default" w:ascii="Consolas" w:hAnsi="Consolas" w:eastAsia="Consolas"/>
                <w:color w:val="000000"/>
                <w:sz w:val="19"/>
              </w:rPr>
              <w:t xml:space="preserve"> nv</w:t>
            </w:r>
            <w:r>
              <w:rPr>
                <w:rFonts w:hint="default" w:ascii="Consolas" w:hAnsi="Consolas" w:eastAsia="Consolas"/>
                <w:color w:val="808080"/>
                <w:sz w:val="19"/>
              </w:rPr>
              <w:t>.</w:t>
            </w:r>
            <w:r>
              <w:rPr>
                <w:rFonts w:hint="default" w:ascii="Consolas" w:hAnsi="Consolas" w:eastAsia="Consolas"/>
                <w:color w:val="000000"/>
                <w:sz w:val="19"/>
              </w:rPr>
              <w:t xml:space="preserve">maNhanVien </w:t>
            </w:r>
            <w:r>
              <w:rPr>
                <w:rFonts w:hint="default" w:ascii="Consolas" w:hAnsi="Consolas" w:eastAsia="Consolas"/>
                <w:color w:val="808080"/>
                <w:sz w:val="19"/>
              </w:rPr>
              <w:t>and</w:t>
            </w:r>
            <w:r>
              <w:rPr>
                <w:rFonts w:hint="default" w:ascii="Consolas" w:hAnsi="Consolas" w:eastAsia="Consolas"/>
                <w:color w:val="000000"/>
                <w:sz w:val="19"/>
              </w:rPr>
              <w:t xml:space="preserve"> hd</w:t>
            </w:r>
            <w:r>
              <w:rPr>
                <w:rFonts w:hint="default" w:ascii="Consolas" w:hAnsi="Consolas" w:eastAsia="Consolas"/>
                <w:color w:val="808080"/>
                <w:sz w:val="19"/>
              </w:rPr>
              <w:t>.</w:t>
            </w:r>
            <w:r>
              <w:rPr>
                <w:rFonts w:hint="default" w:ascii="Consolas" w:hAnsi="Consolas" w:eastAsia="Consolas"/>
                <w:color w:val="000000"/>
                <w:sz w:val="19"/>
              </w:rPr>
              <w:t xml:space="preserve">maHoaDon </w:t>
            </w:r>
            <w:r>
              <w:rPr>
                <w:rFonts w:hint="default" w:ascii="Consolas" w:hAnsi="Consolas" w:eastAsia="Consolas"/>
                <w:color w:val="808080"/>
                <w:sz w:val="19"/>
              </w:rPr>
              <w:t>=</w:t>
            </w:r>
            <w:r>
              <w:rPr>
                <w:rFonts w:hint="default" w:ascii="Consolas" w:hAnsi="Consolas" w:eastAsia="Consolas"/>
                <w:color w:val="000000"/>
                <w:sz w:val="19"/>
              </w:rPr>
              <w:t xml:space="preserve"> hdx</w:t>
            </w:r>
            <w:r>
              <w:rPr>
                <w:rFonts w:hint="default" w:ascii="Consolas" w:hAnsi="Consolas" w:eastAsia="Consolas"/>
                <w:color w:val="808080"/>
                <w:sz w:val="19"/>
              </w:rPr>
              <w:t>.</w:t>
            </w:r>
            <w:r>
              <w:rPr>
                <w:rFonts w:hint="default" w:ascii="Consolas" w:hAnsi="Consolas" w:eastAsia="Consolas"/>
                <w:color w:val="000000"/>
                <w:sz w:val="19"/>
              </w:rPr>
              <w:t xml:space="preserve">maHoaDon </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GROUP</w:t>
            </w:r>
            <w:r>
              <w:rPr>
                <w:rFonts w:hint="default" w:ascii="Consolas" w:hAnsi="Consolas" w:eastAsia="Consolas"/>
                <w:color w:val="000000"/>
                <w:sz w:val="19"/>
              </w:rPr>
              <w:t xml:space="preserve"> </w:t>
            </w:r>
            <w:r>
              <w:rPr>
                <w:rFonts w:hint="default" w:ascii="Consolas" w:hAnsi="Consolas" w:eastAsia="Consolas"/>
                <w:color w:val="0000FF"/>
                <w:sz w:val="19"/>
              </w:rPr>
              <w:t>BY</w:t>
            </w:r>
            <w:r>
              <w:rPr>
                <w:rFonts w:hint="default" w:ascii="Consolas" w:hAnsi="Consolas" w:eastAsia="Consolas"/>
                <w:color w:val="000000"/>
                <w:sz w:val="19"/>
              </w:rPr>
              <w:t xml:space="preserve"> cn</w:t>
            </w:r>
            <w:r>
              <w:rPr>
                <w:rFonts w:hint="default" w:ascii="Consolas" w:hAnsi="Consolas" w:eastAsia="Consolas"/>
                <w:color w:val="808080"/>
                <w:sz w:val="19"/>
              </w:rPr>
              <w:t>.</w:t>
            </w:r>
            <w:r>
              <w:rPr>
                <w:rFonts w:hint="default" w:ascii="Consolas" w:hAnsi="Consolas" w:eastAsia="Consolas"/>
                <w:color w:val="000000"/>
                <w:sz w:val="19"/>
              </w:rPr>
              <w:t>maChiNhanh</w:t>
            </w:r>
            <w:r>
              <w:rPr>
                <w:rFonts w:hint="default" w:ascii="Consolas" w:hAnsi="Consolas" w:eastAsia="Consolas"/>
                <w:color w:val="808080"/>
                <w:sz w:val="19"/>
              </w:rPr>
              <w:t>,</w:t>
            </w:r>
            <w:r>
              <w:rPr>
                <w:rFonts w:hint="default" w:ascii="Consolas" w:hAnsi="Consolas" w:eastAsia="Consolas"/>
                <w:color w:val="000000"/>
                <w:sz w:val="19"/>
              </w:rPr>
              <w:t xml:space="preserve"> hdx</w:t>
            </w:r>
            <w:r>
              <w:rPr>
                <w:rFonts w:hint="default" w:ascii="Consolas" w:hAnsi="Consolas" w:eastAsia="Consolas"/>
                <w:color w:val="808080"/>
                <w:sz w:val="19"/>
              </w:rPr>
              <w:t>.</w:t>
            </w:r>
            <w:r>
              <w:rPr>
                <w:rFonts w:hint="default" w:ascii="Consolas" w:hAnsi="Consolas" w:eastAsia="Consolas"/>
                <w:color w:val="000000"/>
                <w:sz w:val="19"/>
              </w:rPr>
              <w:t>maXe</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0000FF"/>
                <w:sz w:val="19"/>
              </w:rPr>
              <w:t>as</w:t>
            </w:r>
            <w:r>
              <w:rPr>
                <w:rFonts w:hint="default" w:ascii="Consolas" w:hAnsi="Consolas" w:eastAsia="Consolas"/>
                <w:color w:val="000000"/>
                <w:sz w:val="19"/>
              </w:rPr>
              <w:t xml:space="preserve"> hd </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auto"/>
                <w:sz w:val="26"/>
                <w:szCs w:val="26"/>
                <w:vertAlign w:val="baseline"/>
                <w:lang w:val="en-US"/>
              </w:rPr>
            </w:pPr>
            <w:r>
              <w:rPr>
                <w:rFonts w:hint="default" w:ascii="Consolas" w:hAnsi="Consolas" w:eastAsia="Consolas"/>
                <w:color w:val="0000FF"/>
                <w:sz w:val="19"/>
              </w:rPr>
              <w:t>on</w:t>
            </w:r>
            <w:r>
              <w:rPr>
                <w:rFonts w:hint="default" w:ascii="Consolas" w:hAnsi="Consolas" w:eastAsia="Consolas"/>
                <w:color w:val="000000"/>
                <w:sz w:val="19"/>
              </w:rPr>
              <w:t xml:space="preserve"> hd</w:t>
            </w:r>
            <w:r>
              <w:rPr>
                <w:rFonts w:hint="default" w:ascii="Consolas" w:hAnsi="Consolas" w:eastAsia="Consolas"/>
                <w:color w:val="808080"/>
                <w:sz w:val="19"/>
              </w:rPr>
              <w:t>.</w:t>
            </w:r>
            <w:r>
              <w:rPr>
                <w:rFonts w:hint="default" w:ascii="Consolas" w:hAnsi="Consolas" w:eastAsia="Consolas"/>
                <w:color w:val="000000"/>
                <w:sz w:val="19"/>
              </w:rPr>
              <w:t xml:space="preserve">maChiNhanh </w:t>
            </w:r>
            <w:r>
              <w:rPr>
                <w:rFonts w:hint="default" w:ascii="Consolas" w:hAnsi="Consolas" w:eastAsia="Consolas"/>
                <w:color w:val="808080"/>
                <w:sz w:val="19"/>
              </w:rPr>
              <w:t>=</w:t>
            </w:r>
            <w:r>
              <w:rPr>
                <w:rFonts w:hint="default" w:ascii="Consolas" w:hAnsi="Consolas" w:eastAsia="Consolas"/>
                <w:color w:val="000000"/>
                <w:sz w:val="19"/>
              </w:rPr>
              <w:t xml:space="preserve"> cn</w:t>
            </w:r>
            <w:r>
              <w:rPr>
                <w:rFonts w:hint="default" w:ascii="Consolas" w:hAnsi="Consolas" w:eastAsia="Consolas"/>
                <w:color w:val="808080"/>
                <w:sz w:val="19"/>
              </w:rPr>
              <w:t>.</w:t>
            </w:r>
            <w:r>
              <w:rPr>
                <w:rFonts w:hint="default" w:ascii="Consolas" w:hAnsi="Consolas" w:eastAsia="Consolas"/>
                <w:color w:val="000000"/>
                <w:sz w:val="19"/>
              </w:rPr>
              <w:t xml:space="preserve">maChiNhanh </w:t>
            </w:r>
            <w:r>
              <w:rPr>
                <w:rFonts w:hint="default" w:ascii="Consolas" w:hAnsi="Consolas" w:eastAsia="Consolas"/>
                <w:color w:val="808080"/>
                <w:sz w:val="19"/>
              </w:rPr>
              <w:t>and</w:t>
            </w:r>
            <w:r>
              <w:rPr>
                <w:rFonts w:hint="default" w:ascii="Consolas" w:hAnsi="Consolas" w:eastAsia="Consolas"/>
                <w:color w:val="000000"/>
                <w:sz w:val="19"/>
              </w:rPr>
              <w:t xml:space="preserve"> hd</w:t>
            </w:r>
            <w:r>
              <w:rPr>
                <w:rFonts w:hint="default" w:ascii="Consolas" w:hAnsi="Consolas" w:eastAsia="Consolas"/>
                <w:color w:val="808080"/>
                <w:sz w:val="19"/>
              </w:rPr>
              <w:t>.</w:t>
            </w:r>
            <w:r>
              <w:rPr>
                <w:rFonts w:hint="default" w:ascii="Consolas" w:hAnsi="Consolas" w:eastAsia="Consolas"/>
                <w:color w:val="000000"/>
                <w:sz w:val="19"/>
              </w:rPr>
              <w:t xml:space="preserve">maXe </w:t>
            </w:r>
            <w:r>
              <w:rPr>
                <w:rFonts w:hint="default" w:ascii="Consolas" w:hAnsi="Consolas" w:eastAsia="Consolas"/>
                <w:color w:val="808080"/>
                <w:sz w:val="19"/>
              </w:rPr>
              <w:t>=</w:t>
            </w:r>
            <w:r>
              <w:rPr>
                <w:rFonts w:hint="default" w:ascii="Consolas" w:hAnsi="Consolas" w:eastAsia="Consolas"/>
                <w:color w:val="000000"/>
                <w:sz w:val="19"/>
              </w:rPr>
              <w:t xml:space="preserve"> cn</w:t>
            </w:r>
            <w:r>
              <w:rPr>
                <w:rFonts w:hint="default" w:ascii="Consolas" w:hAnsi="Consolas" w:eastAsia="Consolas"/>
                <w:color w:val="808080"/>
                <w:sz w:val="19"/>
              </w:rPr>
              <w:t>.</w:t>
            </w:r>
            <w:r>
              <w:rPr>
                <w:rFonts w:hint="default" w:ascii="Consolas" w:hAnsi="Consolas" w:eastAsia="Consolas"/>
                <w:color w:val="000000"/>
                <w:sz w:val="19"/>
              </w:rPr>
              <w:t>maXe</w:t>
            </w:r>
          </w:p>
        </w:tc>
      </w:tr>
    </w:tbl>
    <w:p>
      <w:pPr>
        <w:keepNext w:val="0"/>
        <w:keepLines w:val="0"/>
        <w:pageBreakBefore w:val="0"/>
        <w:widowControl/>
        <w:numPr>
          <w:numId w:val="0"/>
        </w:numPr>
        <w:kinsoku/>
        <w:wordWrap/>
        <w:overflowPunct/>
        <w:topLinePunct w:val="0"/>
        <w:autoSpaceDE/>
        <w:autoSpaceDN/>
        <w:bidi w:val="0"/>
        <w:adjustRightInd/>
        <w:snapToGrid/>
        <w:spacing w:line="360" w:lineRule="auto"/>
        <w:ind w:leftChars="0"/>
        <w:textAlignment w:val="auto"/>
        <w:rPr>
          <w:rFonts w:hint="default" w:ascii="Times New Roman" w:hAnsi="Times New Roman" w:cs="Times New Roman"/>
          <w:b/>
          <w:bCs/>
          <w:color w:val="auto"/>
          <w:sz w:val="26"/>
          <w:szCs w:val="26"/>
          <w:lang w:val="en-US"/>
        </w:rPr>
      </w:pPr>
    </w:p>
    <w:p>
      <w:pPr>
        <w:keepNext w:val="0"/>
        <w:keepLines w:val="0"/>
        <w:pageBreakBefore w:val="0"/>
        <w:widowControl/>
        <w:numPr>
          <w:ilvl w:val="0"/>
          <w:numId w:val="18"/>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Các Trigger</w:t>
      </w:r>
    </w:p>
    <w:p>
      <w:pPr>
        <w:keepNext w:val="0"/>
        <w:keepLines w:val="0"/>
        <w:pageBreakBefore w:val="0"/>
        <w:widowControl/>
        <w:numPr>
          <w:ilvl w:val="0"/>
          <w:numId w:val="20"/>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auto"/>
          <w:sz w:val="26"/>
          <w:szCs w:val="26"/>
          <w:lang w:val="en-US"/>
        </w:rPr>
      </w:pPr>
      <w:r>
        <w:rPr>
          <w:rFonts w:hint="default" w:ascii="Times New Roman" w:hAnsi="Times New Roman" w:cs="Times New Roman"/>
          <w:b/>
          <w:bCs/>
          <w:color w:val="auto"/>
          <w:sz w:val="26"/>
          <w:szCs w:val="26"/>
          <w:lang w:val="en-US"/>
        </w:rPr>
        <w:t>Set tên đăng nhập mặc định là mã nhân viên</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create</w:t>
            </w:r>
            <w:r>
              <w:rPr>
                <w:rFonts w:hint="default" w:ascii="Consolas" w:hAnsi="Consolas" w:eastAsia="Consolas"/>
                <w:color w:val="000000"/>
                <w:sz w:val="19"/>
              </w:rPr>
              <w:t xml:space="preserve"> </w:t>
            </w:r>
            <w:r>
              <w:rPr>
                <w:rFonts w:hint="default" w:ascii="Consolas" w:hAnsi="Consolas" w:eastAsia="Consolas"/>
                <w:color w:val="808080"/>
                <w:sz w:val="19"/>
              </w:rPr>
              <w:t>or</w:t>
            </w:r>
            <w:r>
              <w:rPr>
                <w:rFonts w:hint="default" w:ascii="Consolas" w:hAnsi="Consolas" w:eastAsia="Consolas"/>
                <w:color w:val="000000"/>
                <w:sz w:val="19"/>
              </w:rPr>
              <w:t xml:space="preserve"> </w:t>
            </w:r>
            <w:r>
              <w:rPr>
                <w:rFonts w:hint="default" w:ascii="Consolas" w:hAnsi="Consolas" w:eastAsia="Consolas"/>
                <w:color w:val="0000FF"/>
                <w:sz w:val="19"/>
              </w:rPr>
              <w:t>alter</w:t>
            </w:r>
            <w:r>
              <w:rPr>
                <w:rFonts w:hint="default" w:ascii="Consolas" w:hAnsi="Consolas" w:eastAsia="Consolas"/>
                <w:color w:val="000000"/>
                <w:sz w:val="19"/>
              </w:rPr>
              <w:t xml:space="preserve"> </w:t>
            </w:r>
            <w:r>
              <w:rPr>
                <w:rFonts w:hint="default" w:ascii="Consolas" w:hAnsi="Consolas" w:eastAsia="Consolas"/>
                <w:color w:val="0000FF"/>
                <w:sz w:val="19"/>
              </w:rPr>
              <w:t>trigger</w:t>
            </w:r>
            <w:r>
              <w:rPr>
                <w:rFonts w:hint="default" w:ascii="Consolas" w:hAnsi="Consolas" w:eastAsia="Consolas"/>
                <w:color w:val="000000"/>
                <w:sz w:val="19"/>
              </w:rPr>
              <w:t xml:space="preserve"> trg_ThemTaiKhoan</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on</w:t>
            </w:r>
            <w:r>
              <w:rPr>
                <w:rFonts w:hint="default" w:ascii="Consolas" w:hAnsi="Consolas" w:eastAsia="Consolas"/>
                <w:color w:val="000000"/>
                <w:sz w:val="19"/>
              </w:rPr>
              <w:t xml:space="preserve"> NHANVIEN</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0000FF"/>
                <w:sz w:val="19"/>
              </w:rPr>
              <w:t>insert</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as</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begin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declare</w:t>
            </w:r>
            <w:r>
              <w:rPr>
                <w:rFonts w:hint="default" w:ascii="Consolas" w:hAnsi="Consolas" w:eastAsia="Consolas"/>
                <w:color w:val="000000"/>
                <w:sz w:val="19"/>
              </w:rPr>
              <w:t xml:space="preserve"> @taiKhoan </w:t>
            </w:r>
            <w:r>
              <w:rPr>
                <w:rFonts w:hint="default" w:ascii="Consolas" w:hAnsi="Consolas" w:eastAsia="Consolas"/>
                <w:color w:val="0000FF"/>
                <w:sz w:val="19"/>
              </w:rPr>
              <w:t>nvarchar</w:t>
            </w:r>
            <w:r>
              <w:rPr>
                <w:rFonts w:hint="default" w:ascii="Consolas" w:hAnsi="Consolas" w:eastAsia="Consolas"/>
                <w:color w:val="808080"/>
                <w:sz w:val="19"/>
              </w:rPr>
              <w:t>(</w:t>
            </w:r>
            <w:r>
              <w:rPr>
                <w:rFonts w:hint="default" w:ascii="Consolas" w:hAnsi="Consolas" w:eastAsia="Consolas"/>
                <w:color w:val="000000"/>
                <w:sz w:val="19"/>
              </w:rPr>
              <w:t>20</w:t>
            </w:r>
            <w:r>
              <w:rPr>
                <w:rFonts w:hint="default" w:ascii="Consolas" w:hAnsi="Consolas" w:eastAsia="Consolas"/>
                <w:color w:val="808080"/>
                <w:sz w:val="19"/>
              </w:rPr>
              <w:t>),</w:t>
            </w:r>
            <w:r>
              <w:rPr>
                <w:rFonts w:hint="default" w:ascii="Consolas" w:hAnsi="Consolas" w:eastAsia="Consolas"/>
                <w:color w:val="000000"/>
                <w:sz w:val="19"/>
              </w:rPr>
              <w:t xml:space="preserve"> @chucVu </w:t>
            </w:r>
            <w:r>
              <w:rPr>
                <w:rFonts w:hint="default" w:ascii="Consolas" w:hAnsi="Consolas" w:eastAsia="Consolas"/>
                <w:color w:val="0000FF"/>
                <w:sz w:val="19"/>
              </w:rPr>
              <w:t>nvarchar</w:t>
            </w:r>
            <w:r>
              <w:rPr>
                <w:rFonts w:hint="default" w:ascii="Consolas" w:hAnsi="Consolas" w:eastAsia="Consolas"/>
                <w:color w:val="808080"/>
                <w:sz w:val="19"/>
              </w:rPr>
              <w:t>(</w:t>
            </w:r>
            <w:r>
              <w:rPr>
                <w:rFonts w:hint="default" w:ascii="Consolas" w:hAnsi="Consolas" w:eastAsia="Consolas"/>
                <w:color w:val="000000"/>
                <w:sz w:val="19"/>
              </w:rPr>
              <w:t>50</w:t>
            </w:r>
            <w:r>
              <w:rPr>
                <w:rFonts w:hint="default" w:ascii="Consolas" w:hAnsi="Consolas" w:eastAsia="Consolas"/>
                <w:color w:val="80808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select</w:t>
            </w:r>
            <w:r>
              <w:rPr>
                <w:rFonts w:hint="default" w:ascii="Consolas" w:hAnsi="Consolas" w:eastAsia="Consolas"/>
                <w:color w:val="000000"/>
                <w:sz w:val="19"/>
              </w:rPr>
              <w:t xml:space="preserve"> @taiKhoan </w:t>
            </w:r>
            <w:r>
              <w:rPr>
                <w:rFonts w:hint="default" w:ascii="Consolas" w:hAnsi="Consolas" w:eastAsia="Consolas"/>
                <w:color w:val="808080"/>
                <w:sz w:val="19"/>
              </w:rPr>
              <w:t>=</w:t>
            </w:r>
            <w:r>
              <w:rPr>
                <w:rFonts w:hint="default" w:ascii="Consolas" w:hAnsi="Consolas" w:eastAsia="Consolas"/>
                <w:color w:val="000000"/>
                <w:sz w:val="19"/>
              </w:rPr>
              <w:t xml:space="preserve"> maNhanVien</w:t>
            </w:r>
            <w:r>
              <w:rPr>
                <w:rFonts w:hint="default" w:ascii="Consolas" w:hAnsi="Consolas" w:eastAsia="Consolas"/>
                <w:color w:val="808080"/>
                <w:sz w:val="19"/>
              </w:rPr>
              <w:t>,</w:t>
            </w:r>
            <w:r>
              <w:rPr>
                <w:rFonts w:hint="default" w:ascii="Consolas" w:hAnsi="Consolas" w:eastAsia="Consolas"/>
                <w:color w:val="000000"/>
                <w:sz w:val="19"/>
              </w:rPr>
              <w:t xml:space="preserve"> @chucVu </w:t>
            </w:r>
            <w:r>
              <w:rPr>
                <w:rFonts w:hint="default" w:ascii="Consolas" w:hAnsi="Consolas" w:eastAsia="Consolas"/>
                <w:color w:val="808080"/>
                <w:sz w:val="19"/>
              </w:rPr>
              <w:t>=</w:t>
            </w:r>
            <w:r>
              <w:rPr>
                <w:rFonts w:hint="default" w:ascii="Consolas" w:hAnsi="Consolas" w:eastAsia="Consolas"/>
                <w:color w:val="000000"/>
                <w:sz w:val="19"/>
              </w:rPr>
              <w:t xml:space="preserve"> chucVu </w:t>
            </w:r>
            <w:r>
              <w:rPr>
                <w:rFonts w:hint="default" w:ascii="Consolas" w:hAnsi="Consolas" w:eastAsia="Consolas"/>
                <w:color w:val="0000FF"/>
                <w:sz w:val="19"/>
              </w:rPr>
              <w:t>from</w:t>
            </w:r>
            <w:r>
              <w:rPr>
                <w:rFonts w:hint="default" w:ascii="Consolas" w:hAnsi="Consolas" w:eastAsia="Consolas"/>
                <w:color w:val="000000"/>
                <w:sz w:val="19"/>
              </w:rPr>
              <w:t xml:space="preserve"> inserted</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insert</w:t>
            </w:r>
            <w:r>
              <w:rPr>
                <w:rFonts w:hint="default" w:ascii="Consolas" w:hAnsi="Consolas" w:eastAsia="Consolas"/>
                <w:color w:val="000000"/>
                <w:sz w:val="19"/>
              </w:rPr>
              <w:t xml:space="preserve"> </w:t>
            </w:r>
            <w:r>
              <w:rPr>
                <w:rFonts w:hint="default" w:ascii="Consolas" w:hAnsi="Consolas" w:eastAsia="Consolas"/>
                <w:color w:val="0000FF"/>
                <w:sz w:val="19"/>
              </w:rPr>
              <w:t>into</w:t>
            </w:r>
            <w:r>
              <w:rPr>
                <w:rFonts w:hint="default" w:ascii="Consolas" w:hAnsi="Consolas" w:eastAsia="Consolas"/>
                <w:color w:val="000000"/>
                <w:sz w:val="19"/>
              </w:rPr>
              <w:t xml:space="preserve"> TAIKHOAN </w:t>
            </w:r>
            <w:r>
              <w:rPr>
                <w:rFonts w:hint="default" w:ascii="Consolas" w:hAnsi="Consolas" w:eastAsia="Consolas"/>
                <w:color w:val="0000FF"/>
                <w:sz w:val="19"/>
              </w:rPr>
              <w:t xml:space="preserve">values </w:t>
            </w:r>
            <w:r>
              <w:rPr>
                <w:rFonts w:hint="default" w:ascii="Consolas" w:hAnsi="Consolas" w:eastAsia="Consolas"/>
                <w:color w:val="808080"/>
                <w:sz w:val="19"/>
              </w:rPr>
              <w:t>(</w:t>
            </w:r>
            <w:r>
              <w:rPr>
                <w:rFonts w:hint="default" w:ascii="Consolas" w:hAnsi="Consolas" w:eastAsia="Consolas"/>
                <w:color w:val="000000"/>
                <w:sz w:val="19"/>
              </w:rPr>
              <w:t>@taiKhoan</w:t>
            </w:r>
            <w:r>
              <w:rPr>
                <w:rFonts w:hint="default" w:ascii="Consolas" w:hAnsi="Consolas" w:eastAsia="Consolas"/>
                <w:color w:val="808080"/>
                <w:sz w:val="19"/>
              </w:rPr>
              <w:t>,</w:t>
            </w:r>
            <w:r>
              <w:rPr>
                <w:rFonts w:hint="default" w:ascii="Consolas" w:hAnsi="Consolas" w:eastAsia="Consolas"/>
                <w:color w:val="000000"/>
                <w:sz w:val="19"/>
              </w:rPr>
              <w:t xml:space="preserve"> </w:t>
            </w:r>
            <w:r>
              <w:rPr>
                <w:rFonts w:hint="default" w:ascii="Consolas" w:hAnsi="Consolas" w:eastAsia="Consolas"/>
                <w:color w:val="FF0000"/>
                <w:sz w:val="19"/>
              </w:rPr>
              <w:t>'1'</w:t>
            </w:r>
            <w:r>
              <w:rPr>
                <w:rFonts w:hint="default" w:ascii="Consolas" w:hAnsi="Consolas" w:eastAsia="Consolas"/>
                <w:color w:val="808080"/>
                <w:sz w:val="19"/>
              </w:rPr>
              <w:t>,</w:t>
            </w:r>
            <w:r>
              <w:rPr>
                <w:rFonts w:hint="default" w:ascii="Consolas" w:hAnsi="Consolas" w:eastAsia="Consolas"/>
                <w:color w:val="000000"/>
                <w:sz w:val="19"/>
              </w:rPr>
              <w:t xml:space="preserve"> @chucVu</w:t>
            </w:r>
            <w:r>
              <w:rPr>
                <w:rFonts w:hint="default" w:ascii="Consolas" w:hAnsi="Consolas" w:eastAsia="Consolas"/>
                <w:color w:val="808080"/>
                <w:sz w:val="19"/>
              </w:rPr>
              <w:t>,</w:t>
            </w:r>
            <w:r>
              <w:rPr>
                <w:rFonts w:hint="default" w:ascii="Consolas" w:hAnsi="Consolas" w:eastAsia="Consolas"/>
                <w:color w:val="000000"/>
                <w:sz w:val="19"/>
              </w:rPr>
              <w:t xml:space="preserve"> @taiKhoan</w:t>
            </w:r>
            <w:r>
              <w:rPr>
                <w:rFonts w:hint="default" w:ascii="Consolas" w:hAnsi="Consolas" w:eastAsia="Consolas"/>
                <w:color w:val="808080"/>
                <w:sz w:val="19"/>
              </w:rPr>
              <w:t>)</w:t>
            </w:r>
          </w:p>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auto"/>
                <w:sz w:val="26"/>
                <w:szCs w:val="26"/>
                <w:vertAlign w:val="baseline"/>
                <w:lang w:val="en-US"/>
              </w:rPr>
            </w:pPr>
            <w:r>
              <w:rPr>
                <w:rFonts w:hint="default" w:ascii="Consolas" w:hAnsi="Consolas" w:eastAsia="Consolas"/>
                <w:color w:val="0000FF"/>
                <w:sz w:val="19"/>
              </w:rPr>
              <w:t>end</w:t>
            </w:r>
          </w:p>
        </w:tc>
      </w:tr>
    </w:tbl>
    <w:p>
      <w:pPr>
        <w:keepNext w:val="0"/>
        <w:keepLines w:val="0"/>
        <w:pageBreakBefore w:val="0"/>
        <w:widowControl/>
        <w:numPr>
          <w:numId w:val="0"/>
        </w:numPr>
        <w:kinsoku/>
        <w:wordWrap/>
        <w:overflowPunct/>
        <w:topLinePunct w:val="0"/>
        <w:autoSpaceDE/>
        <w:autoSpaceDN/>
        <w:bidi w:val="0"/>
        <w:adjustRightInd/>
        <w:snapToGrid/>
        <w:spacing w:line="360" w:lineRule="auto"/>
        <w:textAlignment w:val="auto"/>
        <w:rPr>
          <w:rFonts w:hint="default" w:ascii="Times New Roman" w:hAnsi="Times New Roman" w:cs="Times New Roman"/>
          <w:b/>
          <w:bCs/>
          <w:color w:val="auto"/>
          <w:sz w:val="26"/>
          <w:szCs w:val="26"/>
          <w:lang w:val="en-US"/>
        </w:rPr>
      </w:pPr>
    </w:p>
    <w:p>
      <w:pPr>
        <w:numPr>
          <w:ilvl w:val="0"/>
          <w:numId w:val="20"/>
        </w:numPr>
        <w:ind w:left="0" w:leftChars="0" w:firstLine="0" w:firstLineChars="0"/>
        <w:rPr>
          <w:rFonts w:hint="default" w:ascii="Times New Roman" w:hAnsi="Times New Roman" w:cs="Times New Roman"/>
          <w:b/>
          <w:bCs/>
          <w:sz w:val="26"/>
          <w:szCs w:val="26"/>
          <w:lang w:val="en-US"/>
        </w:rPr>
      </w:pPr>
      <w:r>
        <w:rPr>
          <w:rFonts w:hint="default" w:ascii="Times New Roman" w:hAnsi="Times New Roman" w:cs="Times New Roman"/>
          <w:b/>
          <w:bCs/>
          <w:sz w:val="26"/>
          <w:szCs w:val="26"/>
          <w:lang w:val="en-US"/>
        </w:rPr>
        <w:t>Tạo trigger khi sửa mã nhân viên thì tài khoản cũng sẽ cập nhật theo</w:t>
      </w:r>
    </w:p>
    <w:tbl>
      <w:tblPr>
        <w:tblStyle w:val="12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create</w:t>
            </w:r>
            <w:r>
              <w:rPr>
                <w:rFonts w:hint="default" w:ascii="Consolas" w:hAnsi="Consolas" w:eastAsia="Consolas"/>
                <w:color w:val="000000"/>
                <w:sz w:val="19"/>
              </w:rPr>
              <w:t xml:space="preserve"> </w:t>
            </w:r>
            <w:r>
              <w:rPr>
                <w:rFonts w:hint="default" w:ascii="Consolas" w:hAnsi="Consolas" w:eastAsia="Consolas"/>
                <w:color w:val="808080"/>
                <w:sz w:val="19"/>
              </w:rPr>
              <w:t>or</w:t>
            </w:r>
            <w:r>
              <w:rPr>
                <w:rFonts w:hint="default" w:ascii="Consolas" w:hAnsi="Consolas" w:eastAsia="Consolas"/>
                <w:color w:val="000000"/>
                <w:sz w:val="19"/>
              </w:rPr>
              <w:t xml:space="preserve"> </w:t>
            </w:r>
            <w:r>
              <w:rPr>
                <w:rFonts w:hint="default" w:ascii="Consolas" w:hAnsi="Consolas" w:eastAsia="Consolas"/>
                <w:color w:val="0000FF"/>
                <w:sz w:val="19"/>
              </w:rPr>
              <w:t>alter</w:t>
            </w:r>
            <w:r>
              <w:rPr>
                <w:rFonts w:hint="default" w:ascii="Consolas" w:hAnsi="Consolas" w:eastAsia="Consolas"/>
                <w:color w:val="000000"/>
                <w:sz w:val="19"/>
              </w:rPr>
              <w:t xml:space="preserve"> </w:t>
            </w:r>
            <w:r>
              <w:rPr>
                <w:rFonts w:hint="default" w:ascii="Consolas" w:hAnsi="Consolas" w:eastAsia="Consolas"/>
                <w:color w:val="0000FF"/>
                <w:sz w:val="19"/>
              </w:rPr>
              <w:t>trigger</w:t>
            </w:r>
            <w:r>
              <w:rPr>
                <w:rFonts w:hint="default" w:ascii="Consolas" w:hAnsi="Consolas" w:eastAsia="Consolas"/>
                <w:color w:val="000000"/>
                <w:sz w:val="19"/>
              </w:rPr>
              <w:t xml:space="preserve"> trg_CapNhatTaiKhoan</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on</w:t>
            </w:r>
            <w:r>
              <w:rPr>
                <w:rFonts w:hint="default" w:ascii="Consolas" w:hAnsi="Consolas" w:eastAsia="Consolas"/>
                <w:color w:val="000000"/>
                <w:sz w:val="19"/>
              </w:rPr>
              <w:t xml:space="preserve"> NHANVIEN</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for</w:t>
            </w:r>
            <w:r>
              <w:rPr>
                <w:rFonts w:hint="default" w:ascii="Consolas" w:hAnsi="Consolas" w:eastAsia="Consolas"/>
                <w:color w:val="000000"/>
                <w:sz w:val="19"/>
              </w:rPr>
              <w:t xml:space="preserve"> </w:t>
            </w:r>
            <w:r>
              <w:rPr>
                <w:rFonts w:hint="default" w:ascii="Consolas" w:hAnsi="Consolas" w:eastAsia="Consolas"/>
                <w:color w:val="FF00FF"/>
                <w:sz w:val="19"/>
              </w:rPr>
              <w:t>update</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as</w:t>
            </w:r>
          </w:p>
          <w:p>
            <w:pPr>
              <w:spacing w:beforeLines="0" w:afterLines="0"/>
              <w:jc w:val="left"/>
              <w:rPr>
                <w:rFonts w:hint="default" w:ascii="Consolas" w:hAnsi="Consolas" w:eastAsia="Consolas"/>
                <w:color w:val="000000"/>
                <w:sz w:val="19"/>
              </w:rPr>
            </w:pPr>
            <w:r>
              <w:rPr>
                <w:rFonts w:hint="default" w:ascii="Consolas" w:hAnsi="Consolas" w:eastAsia="Consolas"/>
                <w:color w:val="0000FF"/>
                <w:sz w:val="19"/>
              </w:rPr>
              <w:t>begin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declare</w:t>
            </w:r>
            <w:r>
              <w:rPr>
                <w:rFonts w:hint="default" w:ascii="Consolas" w:hAnsi="Consolas" w:eastAsia="Consolas"/>
                <w:color w:val="000000"/>
                <w:sz w:val="19"/>
              </w:rPr>
              <w:t xml:space="preserve"> @taiKhoanCu </w:t>
            </w:r>
            <w:r>
              <w:rPr>
                <w:rFonts w:hint="default" w:ascii="Consolas" w:hAnsi="Consolas" w:eastAsia="Consolas"/>
                <w:color w:val="0000FF"/>
                <w:sz w:val="19"/>
              </w:rPr>
              <w:t>nvarchar</w:t>
            </w:r>
            <w:r>
              <w:rPr>
                <w:rFonts w:hint="default" w:ascii="Consolas" w:hAnsi="Consolas" w:eastAsia="Consolas"/>
                <w:color w:val="808080"/>
                <w:sz w:val="19"/>
              </w:rPr>
              <w:t>(</w:t>
            </w:r>
            <w:r>
              <w:rPr>
                <w:rFonts w:hint="default" w:ascii="Consolas" w:hAnsi="Consolas" w:eastAsia="Consolas"/>
                <w:color w:val="000000"/>
                <w:sz w:val="19"/>
              </w:rPr>
              <w:t>20</w:t>
            </w:r>
            <w:r>
              <w:rPr>
                <w:rFonts w:hint="default" w:ascii="Consolas" w:hAnsi="Consolas" w:eastAsia="Consolas"/>
                <w:color w:val="808080"/>
                <w:sz w:val="19"/>
              </w:rPr>
              <w:t>),</w:t>
            </w:r>
            <w:r>
              <w:rPr>
                <w:rFonts w:hint="default" w:ascii="Consolas" w:hAnsi="Consolas" w:eastAsia="Consolas"/>
                <w:color w:val="000000"/>
                <w:sz w:val="19"/>
              </w:rPr>
              <w:t xml:space="preserve"> @taiKhoanMoi </w:t>
            </w:r>
            <w:r>
              <w:rPr>
                <w:rFonts w:hint="default" w:ascii="Consolas" w:hAnsi="Consolas" w:eastAsia="Consolas"/>
                <w:color w:val="0000FF"/>
                <w:sz w:val="19"/>
              </w:rPr>
              <w:t>nvarchar</w:t>
            </w:r>
            <w:r>
              <w:rPr>
                <w:rFonts w:hint="default" w:ascii="Consolas" w:hAnsi="Consolas" w:eastAsia="Consolas"/>
                <w:color w:val="808080"/>
                <w:sz w:val="19"/>
              </w:rPr>
              <w:t>(</w:t>
            </w:r>
            <w:r>
              <w:rPr>
                <w:rFonts w:hint="default" w:ascii="Consolas" w:hAnsi="Consolas" w:eastAsia="Consolas"/>
                <w:color w:val="000000"/>
                <w:sz w:val="19"/>
              </w:rPr>
              <w:t>20</w:t>
            </w:r>
            <w:r>
              <w:rPr>
                <w:rFonts w:hint="default" w:ascii="Consolas" w:hAnsi="Consolas" w:eastAsia="Consolas"/>
                <w:color w:val="80808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set</w:t>
            </w:r>
            <w:r>
              <w:rPr>
                <w:rFonts w:hint="default" w:ascii="Consolas" w:hAnsi="Consolas" w:eastAsia="Consolas"/>
                <w:color w:val="000000"/>
                <w:sz w:val="19"/>
              </w:rPr>
              <w:t xml:space="preserve"> @taiKhoanMoi </w:t>
            </w:r>
            <w:r>
              <w:rPr>
                <w:rFonts w:hint="default" w:ascii="Consolas" w:hAnsi="Consolas" w:eastAsia="Consolas"/>
                <w:color w:val="808080"/>
                <w:sz w:val="19"/>
              </w:rPr>
              <w:t>=</w:t>
            </w:r>
            <w:r>
              <w:rPr>
                <w:rFonts w:hint="default" w:ascii="Consolas" w:hAnsi="Consolas" w:eastAsia="Consolas"/>
                <w:color w:val="0000FF"/>
                <w:sz w:val="19"/>
              </w:rPr>
              <w:t xml:space="preserve"> </w:t>
            </w:r>
            <w:r>
              <w:rPr>
                <w:rFonts w:hint="default" w:ascii="Consolas" w:hAnsi="Consolas" w:eastAsia="Consolas"/>
                <w:color w:val="808080"/>
                <w:sz w:val="19"/>
              </w:rPr>
              <w:t>(</w:t>
            </w:r>
            <w:r>
              <w:rPr>
                <w:rFonts w:hint="default" w:ascii="Consolas" w:hAnsi="Consolas" w:eastAsia="Consolas"/>
                <w:color w:val="0000FF"/>
                <w:sz w:val="19"/>
              </w:rPr>
              <w:t>select</w:t>
            </w:r>
            <w:r>
              <w:rPr>
                <w:rFonts w:hint="default" w:ascii="Consolas" w:hAnsi="Consolas" w:eastAsia="Consolas"/>
                <w:color w:val="000000"/>
                <w:sz w:val="19"/>
              </w:rPr>
              <w:t xml:space="preserve"> maNhanVien </w:t>
            </w:r>
            <w:r>
              <w:rPr>
                <w:rFonts w:hint="default" w:ascii="Consolas" w:hAnsi="Consolas" w:eastAsia="Consolas"/>
                <w:color w:val="0000FF"/>
                <w:sz w:val="19"/>
              </w:rPr>
              <w:t>from</w:t>
            </w:r>
            <w:r>
              <w:rPr>
                <w:rFonts w:hint="default" w:ascii="Consolas" w:hAnsi="Consolas" w:eastAsia="Consolas"/>
                <w:color w:val="000000"/>
                <w:sz w:val="19"/>
              </w:rPr>
              <w:t xml:space="preserve"> inserted</w:t>
            </w:r>
            <w:r>
              <w:rPr>
                <w:rFonts w:hint="default" w:ascii="Consolas" w:hAnsi="Consolas" w:eastAsia="Consolas"/>
                <w:color w:val="80808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set</w:t>
            </w:r>
            <w:r>
              <w:rPr>
                <w:rFonts w:hint="default" w:ascii="Consolas" w:hAnsi="Consolas" w:eastAsia="Consolas"/>
                <w:color w:val="000000"/>
                <w:sz w:val="19"/>
              </w:rPr>
              <w:t xml:space="preserve"> @taiKhoanCu </w:t>
            </w:r>
            <w:r>
              <w:rPr>
                <w:rFonts w:hint="default" w:ascii="Consolas" w:hAnsi="Consolas" w:eastAsia="Consolas"/>
                <w:color w:val="808080"/>
                <w:sz w:val="19"/>
              </w:rPr>
              <w:t>=</w:t>
            </w:r>
            <w:r>
              <w:rPr>
                <w:rFonts w:hint="default" w:ascii="Consolas" w:hAnsi="Consolas" w:eastAsia="Consolas"/>
                <w:color w:val="0000FF"/>
                <w:sz w:val="19"/>
              </w:rPr>
              <w:t xml:space="preserve"> </w:t>
            </w:r>
            <w:r>
              <w:rPr>
                <w:rFonts w:hint="default" w:ascii="Consolas" w:hAnsi="Consolas" w:eastAsia="Consolas"/>
                <w:color w:val="808080"/>
                <w:sz w:val="19"/>
              </w:rPr>
              <w:t>(</w:t>
            </w:r>
            <w:r>
              <w:rPr>
                <w:rFonts w:hint="default" w:ascii="Consolas" w:hAnsi="Consolas" w:eastAsia="Consolas"/>
                <w:color w:val="0000FF"/>
                <w:sz w:val="19"/>
              </w:rPr>
              <w:t>select</w:t>
            </w:r>
            <w:r>
              <w:rPr>
                <w:rFonts w:hint="default" w:ascii="Consolas" w:hAnsi="Consolas" w:eastAsia="Consolas"/>
                <w:color w:val="000000"/>
                <w:sz w:val="19"/>
              </w:rPr>
              <w:t xml:space="preserve"> maNhanVien </w:t>
            </w:r>
            <w:r>
              <w:rPr>
                <w:rFonts w:hint="default" w:ascii="Consolas" w:hAnsi="Consolas" w:eastAsia="Consolas"/>
                <w:color w:val="0000FF"/>
                <w:sz w:val="19"/>
              </w:rPr>
              <w:t>from</w:t>
            </w:r>
            <w:r>
              <w:rPr>
                <w:rFonts w:hint="default" w:ascii="Consolas" w:hAnsi="Consolas" w:eastAsia="Consolas"/>
                <w:color w:val="000000"/>
                <w:sz w:val="19"/>
              </w:rPr>
              <w:t xml:space="preserve"> deleted</w:t>
            </w:r>
            <w:r>
              <w:rPr>
                <w:rFonts w:hint="default" w:ascii="Consolas" w:hAnsi="Consolas" w:eastAsia="Consolas"/>
                <w:color w:val="808080"/>
                <w:sz w:val="19"/>
              </w:rPr>
              <w:t>)</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FF00FF"/>
                <w:sz w:val="19"/>
              </w:rPr>
              <w:t>Update</w:t>
            </w:r>
            <w:r>
              <w:rPr>
                <w:rFonts w:hint="default" w:ascii="Consolas" w:hAnsi="Consolas" w:eastAsia="Consolas"/>
                <w:color w:val="000000"/>
                <w:sz w:val="19"/>
              </w:rPr>
              <w:t xml:space="preserve"> TAIKHOAN</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set</w:t>
            </w:r>
            <w:r>
              <w:rPr>
                <w:rFonts w:hint="default" w:ascii="Consolas" w:hAnsi="Consolas" w:eastAsia="Consolas"/>
                <w:color w:val="000000"/>
                <w:sz w:val="19"/>
              </w:rPr>
              <w:t xml:space="preserve"> tenDangNhap </w:t>
            </w:r>
            <w:r>
              <w:rPr>
                <w:rFonts w:hint="default" w:ascii="Consolas" w:hAnsi="Consolas" w:eastAsia="Consolas"/>
                <w:color w:val="808080"/>
                <w:sz w:val="19"/>
              </w:rPr>
              <w:t>=</w:t>
            </w:r>
            <w:r>
              <w:rPr>
                <w:rFonts w:hint="default" w:ascii="Consolas" w:hAnsi="Consolas" w:eastAsia="Consolas"/>
                <w:color w:val="000000"/>
                <w:sz w:val="19"/>
              </w:rPr>
              <w:t xml:space="preserve"> @taiKhoanMoi</w:t>
            </w:r>
            <w:r>
              <w:rPr>
                <w:rFonts w:hint="default" w:ascii="Consolas" w:hAnsi="Consolas" w:eastAsia="Consolas"/>
                <w:color w:val="808080"/>
                <w:sz w:val="19"/>
              </w:rPr>
              <w:t>,</w:t>
            </w:r>
            <w:r>
              <w:rPr>
                <w:rFonts w:hint="default" w:ascii="Consolas" w:hAnsi="Consolas" w:eastAsia="Consolas"/>
                <w:color w:val="000000"/>
                <w:sz w:val="19"/>
              </w:rPr>
              <w:t xml:space="preserve"> maNhanVien </w:t>
            </w:r>
            <w:r>
              <w:rPr>
                <w:rFonts w:hint="default" w:ascii="Consolas" w:hAnsi="Consolas" w:eastAsia="Consolas"/>
                <w:color w:val="808080"/>
                <w:sz w:val="19"/>
              </w:rPr>
              <w:t>=</w:t>
            </w:r>
            <w:r>
              <w:rPr>
                <w:rFonts w:hint="default" w:ascii="Consolas" w:hAnsi="Consolas" w:eastAsia="Consolas"/>
                <w:color w:val="000000"/>
                <w:sz w:val="19"/>
              </w:rPr>
              <w:t xml:space="preserve"> @taiKhoanMoi</w:t>
            </w:r>
          </w:p>
          <w:p>
            <w:pPr>
              <w:spacing w:beforeLines="0" w:afterLines="0"/>
              <w:jc w:val="left"/>
              <w:rPr>
                <w:rFonts w:hint="default" w:ascii="Consolas" w:hAnsi="Consolas" w:eastAsia="Consolas"/>
                <w:color w:val="000000"/>
                <w:sz w:val="19"/>
              </w:rPr>
            </w:pPr>
            <w:r>
              <w:rPr>
                <w:rFonts w:hint="default" w:ascii="Consolas" w:hAnsi="Consolas" w:eastAsia="Consolas"/>
                <w:color w:val="000000"/>
                <w:sz w:val="19"/>
              </w:rPr>
              <w:tab/>
            </w:r>
            <w:r>
              <w:rPr>
                <w:rFonts w:hint="default" w:ascii="Consolas" w:hAnsi="Consolas" w:eastAsia="Consolas"/>
                <w:color w:val="0000FF"/>
                <w:sz w:val="19"/>
              </w:rPr>
              <w:t>where</w:t>
            </w:r>
            <w:r>
              <w:rPr>
                <w:rFonts w:hint="default" w:ascii="Consolas" w:hAnsi="Consolas" w:eastAsia="Consolas"/>
                <w:color w:val="000000"/>
                <w:sz w:val="19"/>
              </w:rPr>
              <w:t xml:space="preserve"> tenDangNhap </w:t>
            </w:r>
            <w:r>
              <w:rPr>
                <w:rFonts w:hint="default" w:ascii="Consolas" w:hAnsi="Consolas" w:eastAsia="Consolas"/>
                <w:color w:val="808080"/>
                <w:sz w:val="19"/>
              </w:rPr>
              <w:t>=</w:t>
            </w:r>
            <w:r>
              <w:rPr>
                <w:rFonts w:hint="default" w:ascii="Consolas" w:hAnsi="Consolas" w:eastAsia="Consolas"/>
                <w:color w:val="000000"/>
                <w:sz w:val="19"/>
              </w:rPr>
              <w:t xml:space="preserve"> @taiKhoanCu</w:t>
            </w:r>
          </w:p>
          <w:p>
            <w:pPr>
              <w:numPr>
                <w:numId w:val="0"/>
              </w:numPr>
              <w:spacing w:line="276" w:lineRule="auto"/>
              <w:rPr>
                <w:rFonts w:hint="default" w:ascii="Times New Roman" w:hAnsi="Times New Roman" w:cs="Times New Roman"/>
                <w:b/>
                <w:bCs/>
                <w:sz w:val="26"/>
                <w:szCs w:val="26"/>
                <w:vertAlign w:val="baseline"/>
                <w:lang w:val="en-US"/>
              </w:rPr>
            </w:pPr>
            <w:r>
              <w:rPr>
                <w:rFonts w:hint="default" w:ascii="Consolas" w:hAnsi="Consolas" w:eastAsia="Consolas"/>
                <w:color w:val="0000FF"/>
                <w:sz w:val="19"/>
              </w:rPr>
              <w:t>end</w:t>
            </w:r>
          </w:p>
        </w:tc>
      </w:tr>
    </w:tbl>
    <w:p>
      <w:pPr>
        <w:numPr>
          <w:ilvl w:val="0"/>
          <w:numId w:val="20"/>
        </w:numPr>
        <w:spacing w:line="276" w:lineRule="auto"/>
        <w:ind w:left="0" w:leftChars="0" w:firstLine="0" w:firstLineChars="0"/>
        <w:rPr>
          <w:rFonts w:hint="default" w:ascii="Times New Roman" w:hAnsi="Times New Roman" w:cs="Times New Roman"/>
          <w:b/>
          <w:bCs/>
          <w:sz w:val="26"/>
          <w:szCs w:val="26"/>
          <w:lang w:val="en-US"/>
        </w:rPr>
      </w:pPr>
      <w:bookmarkStart w:id="1" w:name="_GoBack"/>
      <w:bookmarkEnd w:id="1"/>
    </w:p>
    <w:sectPr>
      <w:pgSz w:w="11906" w:h="16838"/>
      <w:pgMar w:top="1440" w:right="1800" w:bottom="1440" w:left="1800" w:header="720" w:footer="720" w:gutter="0"/>
      <w:pgBorders w:display="firstPage">
        <w:top w:val="thinThickSmallGap" w:color="auto" w:sz="24" w:space="1"/>
        <w:left w:val="thinThickSmallGap" w:color="auto" w:sz="24" w:space="4"/>
        <w:bottom w:val="thinThickSmallGap" w:color="auto" w:sz="24" w:space="1"/>
        <w:right w:val="thinThickSmallGap" w:color="auto" w:sz="2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0F266F"/>
    <w:multiLevelType w:val="singleLevel"/>
    <w:tmpl w:val="A50F266F"/>
    <w:lvl w:ilvl="0" w:tentative="0">
      <w:start w:val="5"/>
      <w:numFmt w:val="decimal"/>
      <w:suff w:val="space"/>
      <w:lvlText w:val="%1."/>
      <w:lvlJc w:val="left"/>
    </w:lvl>
  </w:abstractNum>
  <w:abstractNum w:abstractNumId="1">
    <w:nsid w:val="CBC335B1"/>
    <w:multiLevelType w:val="singleLevel"/>
    <w:tmpl w:val="CBC335B1"/>
    <w:lvl w:ilvl="0" w:tentative="0">
      <w:start w:val="1"/>
      <w:numFmt w:val="lowerLetter"/>
      <w:suff w:val="space"/>
      <w:lvlText w:val="%1."/>
      <w:lvlJc w:val="left"/>
    </w:lvl>
  </w:abstractNum>
  <w:abstractNum w:abstractNumId="2">
    <w:nsid w:val="FFFFFF7C"/>
    <w:multiLevelType w:val="singleLevel"/>
    <w:tmpl w:val="FFFFFF7C"/>
    <w:lvl w:ilvl="0" w:tentative="0">
      <w:start w:val="1"/>
      <w:numFmt w:val="decimal"/>
      <w:pStyle w:val="65"/>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64"/>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63"/>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62"/>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55"/>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54"/>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53"/>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52"/>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61"/>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51"/>
      <w:lvlText w:val=""/>
      <w:lvlJc w:val="left"/>
      <w:pPr>
        <w:tabs>
          <w:tab w:val="left" w:pos="360"/>
        </w:tabs>
        <w:ind w:left="360" w:hanging="360" w:hangingChars="200"/>
      </w:pPr>
      <w:rPr>
        <w:rFonts w:hint="default" w:ascii="Wingdings" w:hAnsi="Wingdings"/>
      </w:rPr>
    </w:lvl>
  </w:abstractNum>
  <w:abstractNum w:abstractNumId="12">
    <w:nsid w:val="059C63F7"/>
    <w:multiLevelType w:val="multilevel"/>
    <w:tmpl w:val="059C63F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0C315DC6"/>
    <w:multiLevelType w:val="multilevel"/>
    <w:tmpl w:val="0C315DC6"/>
    <w:lvl w:ilvl="0" w:tentative="0">
      <w:start w:val="1"/>
      <w:numFmt w:val="bullet"/>
      <w:lvlText w:val=""/>
      <w:lvlJc w:val="left"/>
      <w:pPr>
        <w:ind w:left="1549" w:hanging="360"/>
      </w:pPr>
      <w:rPr>
        <w:rFonts w:hint="default" w:ascii="Symbol" w:hAnsi="Symbol"/>
      </w:rPr>
    </w:lvl>
    <w:lvl w:ilvl="1" w:tentative="0">
      <w:start w:val="1"/>
      <w:numFmt w:val="bullet"/>
      <w:lvlText w:val="o"/>
      <w:lvlJc w:val="left"/>
      <w:pPr>
        <w:ind w:left="2269" w:hanging="360"/>
      </w:pPr>
      <w:rPr>
        <w:rFonts w:hint="default" w:ascii="Courier New" w:hAnsi="Courier New" w:cs="Courier New"/>
      </w:rPr>
    </w:lvl>
    <w:lvl w:ilvl="2" w:tentative="0">
      <w:start w:val="1"/>
      <w:numFmt w:val="bullet"/>
      <w:lvlText w:val=""/>
      <w:lvlJc w:val="left"/>
      <w:pPr>
        <w:ind w:left="2989" w:hanging="360"/>
      </w:pPr>
      <w:rPr>
        <w:rFonts w:hint="default" w:ascii="Wingdings" w:hAnsi="Wingdings"/>
      </w:rPr>
    </w:lvl>
    <w:lvl w:ilvl="3" w:tentative="0">
      <w:start w:val="1"/>
      <w:numFmt w:val="bullet"/>
      <w:lvlText w:val=""/>
      <w:lvlJc w:val="left"/>
      <w:pPr>
        <w:ind w:left="3709" w:hanging="360"/>
      </w:pPr>
      <w:rPr>
        <w:rFonts w:hint="default" w:ascii="Symbol" w:hAnsi="Symbol"/>
      </w:rPr>
    </w:lvl>
    <w:lvl w:ilvl="4" w:tentative="0">
      <w:start w:val="1"/>
      <w:numFmt w:val="bullet"/>
      <w:lvlText w:val="o"/>
      <w:lvlJc w:val="left"/>
      <w:pPr>
        <w:ind w:left="4429" w:hanging="360"/>
      </w:pPr>
      <w:rPr>
        <w:rFonts w:hint="default" w:ascii="Courier New" w:hAnsi="Courier New" w:cs="Courier New"/>
      </w:rPr>
    </w:lvl>
    <w:lvl w:ilvl="5" w:tentative="0">
      <w:start w:val="1"/>
      <w:numFmt w:val="bullet"/>
      <w:lvlText w:val=""/>
      <w:lvlJc w:val="left"/>
      <w:pPr>
        <w:ind w:left="5149" w:hanging="360"/>
      </w:pPr>
      <w:rPr>
        <w:rFonts w:hint="default" w:ascii="Wingdings" w:hAnsi="Wingdings"/>
      </w:rPr>
    </w:lvl>
    <w:lvl w:ilvl="6" w:tentative="0">
      <w:start w:val="1"/>
      <w:numFmt w:val="bullet"/>
      <w:lvlText w:val=""/>
      <w:lvlJc w:val="left"/>
      <w:pPr>
        <w:ind w:left="5869" w:hanging="360"/>
      </w:pPr>
      <w:rPr>
        <w:rFonts w:hint="default" w:ascii="Symbol" w:hAnsi="Symbol"/>
      </w:rPr>
    </w:lvl>
    <w:lvl w:ilvl="7" w:tentative="0">
      <w:start w:val="1"/>
      <w:numFmt w:val="bullet"/>
      <w:lvlText w:val="o"/>
      <w:lvlJc w:val="left"/>
      <w:pPr>
        <w:ind w:left="6589" w:hanging="360"/>
      </w:pPr>
      <w:rPr>
        <w:rFonts w:hint="default" w:ascii="Courier New" w:hAnsi="Courier New" w:cs="Courier New"/>
      </w:rPr>
    </w:lvl>
    <w:lvl w:ilvl="8" w:tentative="0">
      <w:start w:val="1"/>
      <w:numFmt w:val="bullet"/>
      <w:lvlText w:val=""/>
      <w:lvlJc w:val="left"/>
      <w:pPr>
        <w:ind w:left="7309" w:hanging="360"/>
      </w:pPr>
      <w:rPr>
        <w:rFonts w:hint="default" w:ascii="Wingdings" w:hAnsi="Wingdings"/>
      </w:rPr>
    </w:lvl>
  </w:abstractNum>
  <w:abstractNum w:abstractNumId="14">
    <w:nsid w:val="17869A1F"/>
    <w:multiLevelType w:val="singleLevel"/>
    <w:tmpl w:val="17869A1F"/>
    <w:lvl w:ilvl="0" w:tentative="0">
      <w:start w:val="1"/>
      <w:numFmt w:val="lowerLetter"/>
      <w:suff w:val="space"/>
      <w:lvlText w:val="%1."/>
      <w:lvlJc w:val="left"/>
    </w:lvl>
  </w:abstractNum>
  <w:abstractNum w:abstractNumId="15">
    <w:nsid w:val="22415484"/>
    <w:multiLevelType w:val="multilevel"/>
    <w:tmpl w:val="22415484"/>
    <w:lvl w:ilvl="0" w:tentative="0">
      <w:start w:val="1"/>
      <w:numFmt w:val="bullet"/>
      <w:lvlText w:val=""/>
      <w:lvlJc w:val="left"/>
      <w:pPr>
        <w:ind w:left="1551" w:hanging="360"/>
      </w:pPr>
      <w:rPr>
        <w:rFonts w:hint="default" w:ascii="Symbol" w:hAnsi="Symbol"/>
      </w:rPr>
    </w:lvl>
    <w:lvl w:ilvl="1" w:tentative="0">
      <w:start w:val="1"/>
      <w:numFmt w:val="bullet"/>
      <w:lvlText w:val="o"/>
      <w:lvlJc w:val="left"/>
      <w:pPr>
        <w:ind w:left="2271" w:hanging="360"/>
      </w:pPr>
      <w:rPr>
        <w:rFonts w:hint="default" w:ascii="Courier New" w:hAnsi="Courier New" w:cs="Courier New"/>
      </w:rPr>
    </w:lvl>
    <w:lvl w:ilvl="2" w:tentative="0">
      <w:start w:val="1"/>
      <w:numFmt w:val="bullet"/>
      <w:lvlText w:val=""/>
      <w:lvlJc w:val="left"/>
      <w:pPr>
        <w:ind w:left="2991" w:hanging="360"/>
      </w:pPr>
      <w:rPr>
        <w:rFonts w:hint="default" w:ascii="Wingdings" w:hAnsi="Wingdings"/>
      </w:rPr>
    </w:lvl>
    <w:lvl w:ilvl="3" w:tentative="0">
      <w:start w:val="1"/>
      <w:numFmt w:val="bullet"/>
      <w:lvlText w:val=""/>
      <w:lvlJc w:val="left"/>
      <w:pPr>
        <w:ind w:left="3711" w:hanging="360"/>
      </w:pPr>
      <w:rPr>
        <w:rFonts w:hint="default" w:ascii="Symbol" w:hAnsi="Symbol"/>
      </w:rPr>
    </w:lvl>
    <w:lvl w:ilvl="4" w:tentative="0">
      <w:start w:val="1"/>
      <w:numFmt w:val="bullet"/>
      <w:lvlText w:val="o"/>
      <w:lvlJc w:val="left"/>
      <w:pPr>
        <w:ind w:left="4431" w:hanging="360"/>
      </w:pPr>
      <w:rPr>
        <w:rFonts w:hint="default" w:ascii="Courier New" w:hAnsi="Courier New" w:cs="Courier New"/>
      </w:rPr>
    </w:lvl>
    <w:lvl w:ilvl="5" w:tentative="0">
      <w:start w:val="1"/>
      <w:numFmt w:val="bullet"/>
      <w:lvlText w:val=""/>
      <w:lvlJc w:val="left"/>
      <w:pPr>
        <w:ind w:left="5151" w:hanging="360"/>
      </w:pPr>
      <w:rPr>
        <w:rFonts w:hint="default" w:ascii="Wingdings" w:hAnsi="Wingdings"/>
      </w:rPr>
    </w:lvl>
    <w:lvl w:ilvl="6" w:tentative="0">
      <w:start w:val="1"/>
      <w:numFmt w:val="bullet"/>
      <w:lvlText w:val=""/>
      <w:lvlJc w:val="left"/>
      <w:pPr>
        <w:ind w:left="5871" w:hanging="360"/>
      </w:pPr>
      <w:rPr>
        <w:rFonts w:hint="default" w:ascii="Symbol" w:hAnsi="Symbol"/>
      </w:rPr>
    </w:lvl>
    <w:lvl w:ilvl="7" w:tentative="0">
      <w:start w:val="1"/>
      <w:numFmt w:val="bullet"/>
      <w:lvlText w:val="o"/>
      <w:lvlJc w:val="left"/>
      <w:pPr>
        <w:ind w:left="6591" w:hanging="360"/>
      </w:pPr>
      <w:rPr>
        <w:rFonts w:hint="default" w:ascii="Courier New" w:hAnsi="Courier New" w:cs="Courier New"/>
      </w:rPr>
    </w:lvl>
    <w:lvl w:ilvl="8" w:tentative="0">
      <w:start w:val="1"/>
      <w:numFmt w:val="bullet"/>
      <w:lvlText w:val=""/>
      <w:lvlJc w:val="left"/>
      <w:pPr>
        <w:ind w:left="7311" w:hanging="360"/>
      </w:pPr>
      <w:rPr>
        <w:rFonts w:hint="default" w:ascii="Wingdings" w:hAnsi="Wingdings"/>
      </w:rPr>
    </w:lvl>
  </w:abstractNum>
  <w:abstractNum w:abstractNumId="16">
    <w:nsid w:val="23C1503A"/>
    <w:multiLevelType w:val="multilevel"/>
    <w:tmpl w:val="23C1503A"/>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7">
    <w:nsid w:val="35442A6F"/>
    <w:multiLevelType w:val="multilevel"/>
    <w:tmpl w:val="35442A6F"/>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8">
    <w:nsid w:val="55A572AB"/>
    <w:multiLevelType w:val="multilevel"/>
    <w:tmpl w:val="55A572AB"/>
    <w:lvl w:ilvl="0" w:tentative="0">
      <w:start w:val="1"/>
      <w:numFmt w:val="bullet"/>
      <w:lvlText w:val=""/>
      <w:lvlJc w:val="left"/>
      <w:pPr>
        <w:ind w:left="1287" w:hanging="360"/>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19">
    <w:nsid w:val="5D8927D1"/>
    <w:multiLevelType w:val="multilevel"/>
    <w:tmpl w:val="5D8927D1"/>
    <w:lvl w:ilvl="0" w:tentative="0">
      <w:start w:val="1"/>
      <w:numFmt w:val="bullet"/>
      <w:lvlText w:val="o"/>
      <w:lvlJc w:val="left"/>
      <w:pPr>
        <w:ind w:left="1551" w:hanging="360"/>
      </w:pPr>
      <w:rPr>
        <w:rFonts w:hint="default" w:ascii="Courier New" w:hAnsi="Courier New" w:cs="Courier New"/>
      </w:rPr>
    </w:lvl>
    <w:lvl w:ilvl="1" w:tentative="0">
      <w:start w:val="1"/>
      <w:numFmt w:val="bullet"/>
      <w:lvlText w:val="o"/>
      <w:lvlJc w:val="left"/>
      <w:pPr>
        <w:ind w:left="2271" w:hanging="360"/>
      </w:pPr>
      <w:rPr>
        <w:rFonts w:hint="default" w:ascii="Courier New" w:hAnsi="Courier New" w:cs="Courier New"/>
      </w:rPr>
    </w:lvl>
    <w:lvl w:ilvl="2" w:tentative="0">
      <w:start w:val="1"/>
      <w:numFmt w:val="bullet"/>
      <w:lvlText w:val=""/>
      <w:lvlJc w:val="left"/>
      <w:pPr>
        <w:ind w:left="2991" w:hanging="360"/>
      </w:pPr>
      <w:rPr>
        <w:rFonts w:hint="default" w:ascii="Wingdings" w:hAnsi="Wingdings"/>
      </w:rPr>
    </w:lvl>
    <w:lvl w:ilvl="3" w:tentative="0">
      <w:start w:val="1"/>
      <w:numFmt w:val="bullet"/>
      <w:lvlText w:val=""/>
      <w:lvlJc w:val="left"/>
      <w:pPr>
        <w:ind w:left="3711" w:hanging="360"/>
      </w:pPr>
      <w:rPr>
        <w:rFonts w:hint="default" w:ascii="Symbol" w:hAnsi="Symbol"/>
      </w:rPr>
    </w:lvl>
    <w:lvl w:ilvl="4" w:tentative="0">
      <w:start w:val="1"/>
      <w:numFmt w:val="bullet"/>
      <w:lvlText w:val="o"/>
      <w:lvlJc w:val="left"/>
      <w:pPr>
        <w:ind w:left="4431" w:hanging="360"/>
      </w:pPr>
      <w:rPr>
        <w:rFonts w:hint="default" w:ascii="Courier New" w:hAnsi="Courier New" w:cs="Courier New"/>
      </w:rPr>
    </w:lvl>
    <w:lvl w:ilvl="5" w:tentative="0">
      <w:start w:val="1"/>
      <w:numFmt w:val="bullet"/>
      <w:lvlText w:val=""/>
      <w:lvlJc w:val="left"/>
      <w:pPr>
        <w:ind w:left="5151" w:hanging="360"/>
      </w:pPr>
      <w:rPr>
        <w:rFonts w:hint="default" w:ascii="Wingdings" w:hAnsi="Wingdings"/>
      </w:rPr>
    </w:lvl>
    <w:lvl w:ilvl="6" w:tentative="0">
      <w:start w:val="1"/>
      <w:numFmt w:val="bullet"/>
      <w:lvlText w:val=""/>
      <w:lvlJc w:val="left"/>
      <w:pPr>
        <w:ind w:left="5871" w:hanging="360"/>
      </w:pPr>
      <w:rPr>
        <w:rFonts w:hint="default" w:ascii="Symbol" w:hAnsi="Symbol"/>
      </w:rPr>
    </w:lvl>
    <w:lvl w:ilvl="7" w:tentative="0">
      <w:start w:val="1"/>
      <w:numFmt w:val="bullet"/>
      <w:lvlText w:val="o"/>
      <w:lvlJc w:val="left"/>
      <w:pPr>
        <w:ind w:left="6591" w:hanging="360"/>
      </w:pPr>
      <w:rPr>
        <w:rFonts w:hint="default" w:ascii="Courier New" w:hAnsi="Courier New" w:cs="Courier New"/>
      </w:rPr>
    </w:lvl>
    <w:lvl w:ilvl="8" w:tentative="0">
      <w:start w:val="1"/>
      <w:numFmt w:val="bullet"/>
      <w:lvlText w:val=""/>
      <w:lvlJc w:val="left"/>
      <w:pPr>
        <w:ind w:left="7311" w:hanging="360"/>
      </w:pPr>
      <w:rPr>
        <w:rFonts w:hint="default" w:ascii="Wingdings" w:hAnsi="Wingdings"/>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2"/>
  </w:num>
  <w:num w:numId="12">
    <w:abstractNumId w:val="17"/>
  </w:num>
  <w:num w:numId="13">
    <w:abstractNumId w:val="16"/>
  </w:num>
  <w:num w:numId="14">
    <w:abstractNumId w:val="18"/>
  </w:num>
  <w:num w:numId="15">
    <w:abstractNumId w:val="15"/>
  </w:num>
  <w:num w:numId="16">
    <w:abstractNumId w:val="19"/>
  </w:num>
  <w:num w:numId="17">
    <w:abstractNumId w:val="13"/>
  </w:num>
  <w:num w:numId="18">
    <w:abstractNumId w:val="0"/>
  </w:num>
  <w:num w:numId="19">
    <w:abstractNumId w:val="1"/>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7CE18DD"/>
    <w:rsid w:val="0B5538CC"/>
    <w:rsid w:val="0B5E04B4"/>
    <w:rsid w:val="0E287D81"/>
    <w:rsid w:val="104C016C"/>
    <w:rsid w:val="122A7E25"/>
    <w:rsid w:val="17321EED"/>
    <w:rsid w:val="1A0A3251"/>
    <w:rsid w:val="257F4864"/>
    <w:rsid w:val="29CD5E21"/>
    <w:rsid w:val="30CD508C"/>
    <w:rsid w:val="3173730D"/>
    <w:rsid w:val="349631D2"/>
    <w:rsid w:val="35C209BF"/>
    <w:rsid w:val="37570620"/>
    <w:rsid w:val="3B5847E9"/>
    <w:rsid w:val="3D2F336F"/>
    <w:rsid w:val="4CE12E80"/>
    <w:rsid w:val="52013E99"/>
    <w:rsid w:val="696F34FE"/>
    <w:rsid w:val="7534129D"/>
    <w:rsid w:val="7E7858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unhideWhenUsed="0" w:uiPriority="0" w:semiHidden="0" w:name="Table Grid 8"/>
    <w:lsdException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qFormat="1"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qFormat="1"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US"/>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88">
    <w:name w:val="Default Paragraph Font"/>
    <w:semiHidden/>
    <w:qFormat/>
    <w:uiPriority w:val="0"/>
  </w:style>
  <w:style w:type="table" w:default="1" w:styleId="106">
    <w:name w:val="Normal Table"/>
    <w:semiHidden/>
    <w:uiPriority w:val="0"/>
    <w:tblPr>
      <w:tblCellMar>
        <w:top w:w="0" w:type="dxa"/>
        <w:left w:w="108" w:type="dxa"/>
        <w:bottom w:w="0" w:type="dxa"/>
        <w:right w:w="108" w:type="dxa"/>
      </w:tblCellMar>
    </w:tblPr>
  </w:style>
  <w:style w:type="paragraph" w:styleId="11">
    <w:name w:val="Balloon Text"/>
    <w:basedOn w:val="1"/>
    <w:qFormat/>
    <w:uiPriority w:val="0"/>
    <w:rPr>
      <w:sz w:val="16"/>
      <w:szCs w:val="16"/>
    </w:rPr>
  </w:style>
  <w:style w:type="paragraph" w:styleId="12">
    <w:name w:val="Block Text"/>
    <w:basedOn w:val="1"/>
    <w:qFormat/>
    <w:uiPriority w:val="0"/>
    <w:pPr>
      <w:spacing w:after="120"/>
      <w:ind w:left="1440" w:leftChars="700" w:right="1440" w:rightChars="700"/>
    </w:pPr>
  </w:style>
  <w:style w:type="paragraph" w:styleId="13">
    <w:name w:val="Body Text"/>
    <w:basedOn w:val="1"/>
    <w:qFormat/>
    <w:uiPriority w:val="0"/>
    <w:pPr>
      <w:spacing w:after="120"/>
    </w:pPr>
  </w:style>
  <w:style w:type="paragraph" w:styleId="14">
    <w:name w:val="Body Text 2"/>
    <w:basedOn w:val="1"/>
    <w:qFormat/>
    <w:uiPriority w:val="0"/>
    <w:pPr>
      <w:spacing w:after="120" w:line="480" w:lineRule="auto"/>
    </w:pPr>
  </w:style>
  <w:style w:type="paragraph" w:styleId="15">
    <w:name w:val="Body Text 3"/>
    <w:basedOn w:val="1"/>
    <w:qFormat/>
    <w:uiPriority w:val="0"/>
    <w:pPr>
      <w:spacing w:after="120"/>
    </w:pPr>
    <w:rPr>
      <w:sz w:val="16"/>
      <w:szCs w:val="16"/>
    </w:rPr>
  </w:style>
  <w:style w:type="paragraph" w:styleId="16">
    <w:name w:val="Body Text First Indent"/>
    <w:basedOn w:val="13"/>
    <w:qFormat/>
    <w:uiPriority w:val="0"/>
    <w:pPr>
      <w:ind w:firstLine="420" w:firstLineChars="100"/>
    </w:pPr>
  </w:style>
  <w:style w:type="paragraph" w:styleId="17">
    <w:name w:val="Body Text Indent"/>
    <w:basedOn w:val="1"/>
    <w:qFormat/>
    <w:uiPriority w:val="0"/>
    <w:pPr>
      <w:spacing w:after="120"/>
      <w:ind w:left="420" w:leftChars="200"/>
    </w:pPr>
  </w:style>
  <w:style w:type="paragraph" w:styleId="18">
    <w:name w:val="Body Text First Indent 2"/>
    <w:basedOn w:val="17"/>
    <w:qFormat/>
    <w:uiPriority w:val="0"/>
    <w:pPr>
      <w:ind w:firstLine="420" w:firstLineChars="200"/>
    </w:pPr>
  </w:style>
  <w:style w:type="paragraph" w:styleId="19">
    <w:name w:val="Body Text Indent 2"/>
    <w:basedOn w:val="1"/>
    <w:qFormat/>
    <w:uiPriority w:val="0"/>
    <w:pPr>
      <w:spacing w:after="120" w:line="480" w:lineRule="auto"/>
      <w:ind w:left="420" w:leftChars="200"/>
    </w:pPr>
  </w:style>
  <w:style w:type="paragraph" w:styleId="20">
    <w:name w:val="Body Text Indent 3"/>
    <w:basedOn w:val="1"/>
    <w:qFormat/>
    <w:uiPriority w:val="0"/>
    <w:pPr>
      <w:spacing w:after="120"/>
      <w:ind w:left="420" w:leftChars="200"/>
    </w:pPr>
    <w:rPr>
      <w:sz w:val="16"/>
      <w:szCs w:val="16"/>
    </w:rPr>
  </w:style>
  <w:style w:type="paragraph" w:styleId="21">
    <w:name w:val="caption"/>
    <w:basedOn w:val="1"/>
    <w:next w:val="1"/>
    <w:semiHidden/>
    <w:unhideWhenUsed/>
    <w:qFormat/>
    <w:uiPriority w:val="0"/>
    <w:rPr>
      <w:rFonts w:ascii="Arial" w:hAnsi="Arial" w:eastAsia="黑体" w:cs="Arial"/>
      <w:sz w:val="20"/>
    </w:rPr>
  </w:style>
  <w:style w:type="paragraph" w:styleId="22">
    <w:name w:val="Closing"/>
    <w:basedOn w:val="1"/>
    <w:qFormat/>
    <w:uiPriority w:val="0"/>
    <w:pPr>
      <w:ind w:left="100" w:leftChars="2100"/>
    </w:pPr>
  </w:style>
  <w:style w:type="paragraph" w:styleId="23">
    <w:name w:val="annotation text"/>
    <w:basedOn w:val="1"/>
    <w:qFormat/>
    <w:uiPriority w:val="0"/>
    <w:pPr>
      <w:jc w:val="left"/>
    </w:pPr>
  </w:style>
  <w:style w:type="paragraph" w:styleId="24">
    <w:name w:val="annotation subject"/>
    <w:basedOn w:val="23"/>
    <w:next w:val="23"/>
    <w:uiPriority w:val="0"/>
    <w:rPr>
      <w:b/>
      <w:bCs/>
    </w:rPr>
  </w:style>
  <w:style w:type="paragraph" w:styleId="25">
    <w:name w:val="Date"/>
    <w:basedOn w:val="1"/>
    <w:next w:val="1"/>
    <w:qFormat/>
    <w:uiPriority w:val="0"/>
    <w:pPr>
      <w:ind w:left="100" w:leftChars="2500"/>
    </w:pPr>
  </w:style>
  <w:style w:type="paragraph" w:styleId="26">
    <w:name w:val="Document Map"/>
    <w:basedOn w:val="1"/>
    <w:qFormat/>
    <w:uiPriority w:val="0"/>
    <w:pPr>
      <w:shd w:val="clear" w:color="auto" w:fill="000080"/>
    </w:pPr>
  </w:style>
  <w:style w:type="paragraph" w:styleId="27">
    <w:name w:val="E-mail Signature"/>
    <w:basedOn w:val="1"/>
    <w:qFormat/>
    <w:uiPriority w:val="0"/>
  </w:style>
  <w:style w:type="paragraph" w:styleId="28">
    <w:name w:val="endnote text"/>
    <w:basedOn w:val="1"/>
    <w:qFormat/>
    <w:uiPriority w:val="0"/>
    <w:pPr>
      <w:snapToGrid w:val="0"/>
      <w:jc w:val="left"/>
    </w:pPr>
  </w:style>
  <w:style w:type="paragraph" w:styleId="29">
    <w:name w:val="envelope address"/>
    <w:basedOn w:val="1"/>
    <w:qFormat/>
    <w:uiPriority w:val="0"/>
    <w:pPr>
      <w:framePr w:w="7920" w:h="1980" w:hRule="exact" w:hSpace="180" w:wrap="around" w:vAnchor="margin" w:hAnchor="page" w:xAlign="center" w:yAlign="bottom"/>
      <w:snapToGrid w:val="0"/>
      <w:ind w:left="100" w:leftChars="1400"/>
    </w:pPr>
    <w:rPr>
      <w:rFonts w:ascii="Arial" w:hAnsi="Arial" w:cs="Arial"/>
      <w:sz w:val="24"/>
      <w:szCs w:val="24"/>
    </w:rPr>
  </w:style>
  <w:style w:type="paragraph" w:styleId="30">
    <w:name w:val="envelope return"/>
    <w:basedOn w:val="1"/>
    <w:qFormat/>
    <w:uiPriority w:val="0"/>
    <w:pPr>
      <w:snapToGrid w:val="0"/>
    </w:pPr>
    <w:rPr>
      <w:rFonts w:ascii="Arial" w:hAnsi="Arial" w:cs="Arial"/>
    </w:rPr>
  </w:style>
  <w:style w:type="paragraph" w:styleId="31">
    <w:name w:val="footer"/>
    <w:basedOn w:val="1"/>
    <w:qFormat/>
    <w:uiPriority w:val="0"/>
    <w:pPr>
      <w:tabs>
        <w:tab w:val="center" w:pos="4153"/>
        <w:tab w:val="right" w:pos="8306"/>
      </w:tabs>
      <w:snapToGrid w:val="0"/>
      <w:jc w:val="left"/>
    </w:pPr>
    <w:rPr>
      <w:sz w:val="18"/>
      <w:szCs w:val="18"/>
    </w:rPr>
  </w:style>
  <w:style w:type="paragraph" w:styleId="32">
    <w:name w:val="footnote text"/>
    <w:basedOn w:val="1"/>
    <w:qFormat/>
    <w:uiPriority w:val="0"/>
    <w:pPr>
      <w:snapToGrid w:val="0"/>
      <w:jc w:val="left"/>
    </w:pPr>
    <w:rPr>
      <w:sz w:val="18"/>
      <w:szCs w:val="18"/>
    </w:rPr>
  </w:style>
  <w:style w:type="paragraph" w:styleId="33">
    <w:name w:val="header"/>
    <w:basedOn w:val="1"/>
    <w:qFormat/>
    <w:uiPriority w:val="0"/>
    <w:pPr>
      <w:tabs>
        <w:tab w:val="center" w:pos="4153"/>
        <w:tab w:val="right" w:pos="8306"/>
      </w:tabs>
      <w:snapToGrid w:val="0"/>
    </w:pPr>
    <w:rPr>
      <w:sz w:val="18"/>
      <w:szCs w:val="18"/>
    </w:rPr>
  </w:style>
  <w:style w:type="paragraph" w:styleId="34">
    <w:name w:val="HTML Address"/>
    <w:basedOn w:val="1"/>
    <w:uiPriority w:val="0"/>
    <w:rPr>
      <w:i/>
      <w:iCs/>
    </w:rPr>
  </w:style>
  <w:style w:type="paragraph" w:styleId="35">
    <w:name w:val="HTML Preformatted"/>
    <w:basedOn w:val="1"/>
    <w:qFormat/>
    <w:uiPriority w:val="0"/>
    <w:rPr>
      <w:rFonts w:ascii="Courier New" w:hAnsi="Courier New" w:cs="Courier New"/>
      <w:sz w:val="20"/>
    </w:rPr>
  </w:style>
  <w:style w:type="paragraph" w:styleId="36">
    <w:name w:val="index 1"/>
    <w:basedOn w:val="1"/>
    <w:next w:val="1"/>
    <w:qFormat/>
    <w:uiPriority w:val="0"/>
  </w:style>
  <w:style w:type="paragraph" w:styleId="37">
    <w:name w:val="index 2"/>
    <w:basedOn w:val="1"/>
    <w:next w:val="1"/>
    <w:qFormat/>
    <w:uiPriority w:val="0"/>
    <w:pPr>
      <w:ind w:left="200" w:leftChars="200"/>
    </w:pPr>
  </w:style>
  <w:style w:type="paragraph" w:styleId="38">
    <w:name w:val="index 3"/>
    <w:basedOn w:val="1"/>
    <w:next w:val="1"/>
    <w:qFormat/>
    <w:uiPriority w:val="0"/>
    <w:pPr>
      <w:ind w:left="400" w:leftChars="400"/>
    </w:pPr>
  </w:style>
  <w:style w:type="paragraph" w:styleId="39">
    <w:name w:val="index 4"/>
    <w:basedOn w:val="1"/>
    <w:next w:val="1"/>
    <w:qFormat/>
    <w:uiPriority w:val="0"/>
    <w:pPr>
      <w:ind w:left="600" w:leftChars="600"/>
    </w:pPr>
  </w:style>
  <w:style w:type="paragraph" w:styleId="40">
    <w:name w:val="index 5"/>
    <w:basedOn w:val="1"/>
    <w:next w:val="1"/>
    <w:qFormat/>
    <w:uiPriority w:val="0"/>
    <w:pPr>
      <w:ind w:left="800" w:leftChars="800"/>
    </w:pPr>
  </w:style>
  <w:style w:type="paragraph" w:styleId="41">
    <w:name w:val="index 6"/>
    <w:basedOn w:val="1"/>
    <w:next w:val="1"/>
    <w:qFormat/>
    <w:uiPriority w:val="0"/>
    <w:pPr>
      <w:ind w:left="1000" w:leftChars="1000"/>
    </w:pPr>
  </w:style>
  <w:style w:type="paragraph" w:styleId="42">
    <w:name w:val="index 7"/>
    <w:basedOn w:val="1"/>
    <w:next w:val="1"/>
    <w:qFormat/>
    <w:uiPriority w:val="0"/>
    <w:pPr>
      <w:ind w:left="1200" w:leftChars="1200"/>
    </w:pPr>
  </w:style>
  <w:style w:type="paragraph" w:styleId="43">
    <w:name w:val="index 8"/>
    <w:basedOn w:val="1"/>
    <w:next w:val="1"/>
    <w:qFormat/>
    <w:uiPriority w:val="0"/>
    <w:pPr>
      <w:ind w:left="1400" w:leftChars="1400"/>
    </w:pPr>
  </w:style>
  <w:style w:type="paragraph" w:styleId="44">
    <w:name w:val="index 9"/>
    <w:basedOn w:val="1"/>
    <w:next w:val="1"/>
    <w:qFormat/>
    <w:uiPriority w:val="0"/>
    <w:pPr>
      <w:ind w:left="1600" w:leftChars="1600"/>
    </w:pPr>
  </w:style>
  <w:style w:type="paragraph" w:styleId="45">
    <w:name w:val="index heading"/>
    <w:basedOn w:val="1"/>
    <w:next w:val="36"/>
    <w:qFormat/>
    <w:uiPriority w:val="0"/>
    <w:rPr>
      <w:rFonts w:ascii="Arial" w:hAnsi="Arial" w:cs="Arial"/>
      <w:b/>
      <w:bCs/>
    </w:rPr>
  </w:style>
  <w:style w:type="paragraph" w:styleId="46">
    <w:name w:val="List"/>
    <w:basedOn w:val="1"/>
    <w:qFormat/>
    <w:uiPriority w:val="0"/>
    <w:pPr>
      <w:ind w:left="200" w:hanging="200" w:hangingChars="200"/>
    </w:pPr>
  </w:style>
  <w:style w:type="paragraph" w:styleId="47">
    <w:name w:val="List 2"/>
    <w:basedOn w:val="1"/>
    <w:qFormat/>
    <w:uiPriority w:val="0"/>
    <w:pPr>
      <w:ind w:left="100" w:leftChars="200" w:hanging="200" w:hangingChars="200"/>
    </w:pPr>
  </w:style>
  <w:style w:type="paragraph" w:styleId="48">
    <w:name w:val="List 3"/>
    <w:basedOn w:val="1"/>
    <w:qFormat/>
    <w:uiPriority w:val="0"/>
    <w:pPr>
      <w:ind w:left="100" w:leftChars="400" w:hanging="200" w:hangingChars="200"/>
    </w:pPr>
  </w:style>
  <w:style w:type="paragraph" w:styleId="49">
    <w:name w:val="List 4"/>
    <w:basedOn w:val="1"/>
    <w:qFormat/>
    <w:uiPriority w:val="0"/>
    <w:pPr>
      <w:ind w:left="100" w:leftChars="600" w:hanging="200" w:hangingChars="200"/>
    </w:pPr>
  </w:style>
  <w:style w:type="paragraph" w:styleId="50">
    <w:name w:val="List 5"/>
    <w:basedOn w:val="1"/>
    <w:qFormat/>
    <w:uiPriority w:val="0"/>
    <w:pPr>
      <w:ind w:left="100" w:leftChars="800" w:hanging="200" w:hangingChars="200"/>
    </w:pPr>
  </w:style>
  <w:style w:type="paragraph" w:styleId="51">
    <w:name w:val="List Bullet"/>
    <w:basedOn w:val="1"/>
    <w:qFormat/>
    <w:uiPriority w:val="0"/>
    <w:pPr>
      <w:numPr>
        <w:ilvl w:val="0"/>
        <w:numId w:val="1"/>
      </w:numPr>
    </w:pPr>
  </w:style>
  <w:style w:type="paragraph" w:styleId="52">
    <w:name w:val="List Bullet 2"/>
    <w:basedOn w:val="1"/>
    <w:qFormat/>
    <w:uiPriority w:val="0"/>
    <w:pPr>
      <w:numPr>
        <w:ilvl w:val="0"/>
        <w:numId w:val="2"/>
      </w:numPr>
    </w:pPr>
  </w:style>
  <w:style w:type="paragraph" w:styleId="53">
    <w:name w:val="List Bullet 3"/>
    <w:basedOn w:val="1"/>
    <w:uiPriority w:val="0"/>
    <w:pPr>
      <w:numPr>
        <w:ilvl w:val="0"/>
        <w:numId w:val="3"/>
      </w:numPr>
    </w:pPr>
  </w:style>
  <w:style w:type="paragraph" w:styleId="54">
    <w:name w:val="List Bullet 4"/>
    <w:basedOn w:val="1"/>
    <w:qFormat/>
    <w:uiPriority w:val="0"/>
    <w:pPr>
      <w:numPr>
        <w:ilvl w:val="0"/>
        <w:numId w:val="4"/>
      </w:numPr>
    </w:pPr>
  </w:style>
  <w:style w:type="paragraph" w:styleId="55">
    <w:name w:val="List Bullet 5"/>
    <w:basedOn w:val="1"/>
    <w:qFormat/>
    <w:uiPriority w:val="0"/>
    <w:pPr>
      <w:numPr>
        <w:ilvl w:val="0"/>
        <w:numId w:val="5"/>
      </w:numPr>
    </w:pPr>
  </w:style>
  <w:style w:type="paragraph" w:styleId="56">
    <w:name w:val="List Continue"/>
    <w:basedOn w:val="1"/>
    <w:qFormat/>
    <w:uiPriority w:val="0"/>
    <w:pPr>
      <w:spacing w:after="120"/>
      <w:ind w:left="420" w:leftChars="200"/>
    </w:pPr>
  </w:style>
  <w:style w:type="paragraph" w:styleId="57">
    <w:name w:val="List Continue 2"/>
    <w:basedOn w:val="1"/>
    <w:qFormat/>
    <w:uiPriority w:val="0"/>
    <w:pPr>
      <w:spacing w:after="120"/>
      <w:ind w:left="840" w:leftChars="400"/>
    </w:pPr>
  </w:style>
  <w:style w:type="paragraph" w:styleId="58">
    <w:name w:val="List Continue 3"/>
    <w:basedOn w:val="1"/>
    <w:qFormat/>
    <w:uiPriority w:val="0"/>
    <w:pPr>
      <w:spacing w:after="120"/>
      <w:ind w:left="1260" w:leftChars="600"/>
    </w:pPr>
  </w:style>
  <w:style w:type="paragraph" w:styleId="59">
    <w:name w:val="List Continue 4"/>
    <w:basedOn w:val="1"/>
    <w:qFormat/>
    <w:uiPriority w:val="0"/>
    <w:pPr>
      <w:spacing w:after="120"/>
      <w:ind w:left="1680" w:leftChars="800"/>
    </w:pPr>
  </w:style>
  <w:style w:type="paragraph" w:styleId="60">
    <w:name w:val="List Continue 5"/>
    <w:basedOn w:val="1"/>
    <w:qFormat/>
    <w:uiPriority w:val="0"/>
    <w:pPr>
      <w:spacing w:after="120"/>
      <w:ind w:left="2100" w:leftChars="1000"/>
    </w:pPr>
  </w:style>
  <w:style w:type="paragraph" w:styleId="61">
    <w:name w:val="List Number"/>
    <w:basedOn w:val="1"/>
    <w:qFormat/>
    <w:uiPriority w:val="0"/>
    <w:pPr>
      <w:numPr>
        <w:ilvl w:val="0"/>
        <w:numId w:val="6"/>
      </w:numPr>
    </w:pPr>
  </w:style>
  <w:style w:type="paragraph" w:styleId="62">
    <w:name w:val="List Number 2"/>
    <w:basedOn w:val="1"/>
    <w:qFormat/>
    <w:uiPriority w:val="0"/>
    <w:pPr>
      <w:numPr>
        <w:ilvl w:val="0"/>
        <w:numId w:val="7"/>
      </w:numPr>
    </w:pPr>
  </w:style>
  <w:style w:type="paragraph" w:styleId="63">
    <w:name w:val="List Number 3"/>
    <w:basedOn w:val="1"/>
    <w:qFormat/>
    <w:uiPriority w:val="0"/>
    <w:pPr>
      <w:numPr>
        <w:ilvl w:val="0"/>
        <w:numId w:val="8"/>
      </w:numPr>
    </w:pPr>
  </w:style>
  <w:style w:type="paragraph" w:styleId="64">
    <w:name w:val="List Number 4"/>
    <w:basedOn w:val="1"/>
    <w:qFormat/>
    <w:uiPriority w:val="0"/>
    <w:pPr>
      <w:numPr>
        <w:ilvl w:val="0"/>
        <w:numId w:val="9"/>
      </w:numPr>
    </w:pPr>
  </w:style>
  <w:style w:type="paragraph" w:styleId="65">
    <w:name w:val="List Number 5"/>
    <w:basedOn w:val="1"/>
    <w:qFormat/>
    <w:uiPriority w:val="0"/>
    <w:pPr>
      <w:numPr>
        <w:ilvl w:val="0"/>
        <w:numId w:val="10"/>
      </w:numPr>
    </w:pPr>
  </w:style>
  <w:style w:type="paragraph" w:styleId="66">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7">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68">
    <w:name w:val="Normal (Web)"/>
    <w:basedOn w:val="1"/>
    <w:uiPriority w:val="0"/>
    <w:pPr>
      <w:spacing w:before="0" w:beforeAutospacing="1" w:after="0" w:afterAutospacing="1" w:line="240" w:lineRule="auto"/>
      <w:ind w:left="0" w:right="0"/>
      <w:jc w:val="left"/>
    </w:pPr>
    <w:rPr>
      <w:rFonts w:ascii="SimSun" w:hAnsi="SimSun" w:cs="SimSun"/>
      <w:kern w:val="0"/>
      <w:sz w:val="24"/>
      <w:szCs w:val="24"/>
      <w:lang w:val="en-US" w:eastAsia="zh-CN" w:bidi="ar"/>
    </w:rPr>
  </w:style>
  <w:style w:type="paragraph" w:styleId="69">
    <w:name w:val="Normal Indent"/>
    <w:basedOn w:val="1"/>
    <w:qFormat/>
    <w:uiPriority w:val="0"/>
    <w:pPr>
      <w:ind w:firstLine="420" w:firstLineChars="200"/>
    </w:pPr>
  </w:style>
  <w:style w:type="paragraph" w:styleId="70">
    <w:name w:val="Note Heading"/>
    <w:basedOn w:val="1"/>
    <w:next w:val="1"/>
    <w:uiPriority w:val="0"/>
    <w:pPr>
      <w:jc w:val="center"/>
    </w:pPr>
  </w:style>
  <w:style w:type="paragraph" w:styleId="71">
    <w:name w:val="Plain Text"/>
    <w:basedOn w:val="1"/>
    <w:qFormat/>
    <w:uiPriority w:val="0"/>
    <w:rPr>
      <w:rFonts w:ascii="SimSun" w:hAnsi="Courier New" w:cs="Courier New"/>
      <w:szCs w:val="21"/>
    </w:rPr>
  </w:style>
  <w:style w:type="paragraph" w:styleId="72">
    <w:name w:val="Salutation"/>
    <w:basedOn w:val="1"/>
    <w:next w:val="1"/>
    <w:qFormat/>
    <w:uiPriority w:val="0"/>
  </w:style>
  <w:style w:type="paragraph" w:styleId="73">
    <w:name w:val="Signature"/>
    <w:basedOn w:val="1"/>
    <w:uiPriority w:val="0"/>
    <w:pPr>
      <w:ind w:left="100" w:leftChars="2100"/>
    </w:pPr>
  </w:style>
  <w:style w:type="paragraph" w:styleId="74">
    <w:name w:val="Subtitle"/>
    <w:basedOn w:val="1"/>
    <w:qFormat/>
    <w:uiPriority w:val="0"/>
    <w:pPr>
      <w:spacing w:before="240" w:after="60" w:line="312" w:lineRule="auto"/>
      <w:jc w:val="center"/>
      <w:outlineLvl w:val="1"/>
    </w:pPr>
    <w:rPr>
      <w:rFonts w:ascii="Arial" w:hAnsi="Arial" w:cs="Arial"/>
      <w:b/>
      <w:bCs/>
      <w:kern w:val="28"/>
      <w:sz w:val="32"/>
      <w:szCs w:val="32"/>
    </w:rPr>
  </w:style>
  <w:style w:type="paragraph" w:styleId="75">
    <w:name w:val="table of authorities"/>
    <w:basedOn w:val="1"/>
    <w:next w:val="1"/>
    <w:uiPriority w:val="0"/>
    <w:pPr>
      <w:ind w:left="420" w:leftChars="200"/>
    </w:pPr>
  </w:style>
  <w:style w:type="paragraph" w:styleId="76">
    <w:name w:val="table of figures"/>
    <w:basedOn w:val="1"/>
    <w:next w:val="1"/>
    <w:uiPriority w:val="0"/>
    <w:pPr>
      <w:ind w:leftChars="200" w:hanging="200" w:hangingChars="200"/>
    </w:pPr>
  </w:style>
  <w:style w:type="paragraph" w:styleId="77">
    <w:name w:val="Title"/>
    <w:basedOn w:val="1"/>
    <w:qFormat/>
    <w:uiPriority w:val="0"/>
    <w:pPr>
      <w:spacing w:before="240" w:after="60"/>
      <w:jc w:val="center"/>
      <w:outlineLvl w:val="0"/>
    </w:pPr>
    <w:rPr>
      <w:rFonts w:ascii="Arial" w:hAnsi="Arial" w:cs="Arial"/>
      <w:b/>
      <w:bCs/>
      <w:sz w:val="32"/>
      <w:szCs w:val="32"/>
    </w:rPr>
  </w:style>
  <w:style w:type="paragraph" w:styleId="78">
    <w:name w:val="toa heading"/>
    <w:basedOn w:val="1"/>
    <w:next w:val="1"/>
    <w:uiPriority w:val="0"/>
    <w:pPr>
      <w:spacing w:before="120"/>
    </w:pPr>
    <w:rPr>
      <w:rFonts w:ascii="Arial" w:hAnsi="Arial" w:cs="Arial"/>
      <w:sz w:val="24"/>
      <w:szCs w:val="24"/>
    </w:rPr>
  </w:style>
  <w:style w:type="paragraph" w:styleId="79">
    <w:name w:val="toc 1"/>
    <w:basedOn w:val="1"/>
    <w:next w:val="1"/>
    <w:qFormat/>
    <w:uiPriority w:val="0"/>
  </w:style>
  <w:style w:type="paragraph" w:styleId="80">
    <w:name w:val="toc 2"/>
    <w:basedOn w:val="1"/>
    <w:next w:val="1"/>
    <w:qFormat/>
    <w:uiPriority w:val="0"/>
    <w:pPr>
      <w:ind w:left="420" w:leftChars="200"/>
    </w:pPr>
  </w:style>
  <w:style w:type="paragraph" w:styleId="81">
    <w:name w:val="toc 3"/>
    <w:basedOn w:val="1"/>
    <w:next w:val="1"/>
    <w:qFormat/>
    <w:uiPriority w:val="0"/>
    <w:pPr>
      <w:ind w:left="840" w:leftChars="400"/>
    </w:pPr>
  </w:style>
  <w:style w:type="paragraph" w:styleId="82">
    <w:name w:val="toc 4"/>
    <w:basedOn w:val="1"/>
    <w:next w:val="1"/>
    <w:uiPriority w:val="0"/>
    <w:pPr>
      <w:ind w:left="1260" w:leftChars="600"/>
    </w:pPr>
  </w:style>
  <w:style w:type="paragraph" w:styleId="83">
    <w:name w:val="toc 5"/>
    <w:basedOn w:val="1"/>
    <w:next w:val="1"/>
    <w:qFormat/>
    <w:uiPriority w:val="0"/>
    <w:pPr>
      <w:ind w:left="1680" w:leftChars="800"/>
    </w:pPr>
  </w:style>
  <w:style w:type="paragraph" w:styleId="84">
    <w:name w:val="toc 6"/>
    <w:basedOn w:val="1"/>
    <w:next w:val="1"/>
    <w:qFormat/>
    <w:uiPriority w:val="0"/>
    <w:pPr>
      <w:ind w:left="2100" w:leftChars="1000"/>
    </w:pPr>
  </w:style>
  <w:style w:type="paragraph" w:styleId="85">
    <w:name w:val="toc 7"/>
    <w:basedOn w:val="1"/>
    <w:next w:val="1"/>
    <w:uiPriority w:val="0"/>
    <w:pPr>
      <w:ind w:left="2520" w:leftChars="1200"/>
    </w:pPr>
  </w:style>
  <w:style w:type="paragraph" w:styleId="86">
    <w:name w:val="toc 8"/>
    <w:basedOn w:val="1"/>
    <w:next w:val="1"/>
    <w:qFormat/>
    <w:uiPriority w:val="0"/>
    <w:pPr>
      <w:ind w:left="2940" w:leftChars="1400"/>
    </w:pPr>
  </w:style>
  <w:style w:type="paragraph" w:styleId="87">
    <w:name w:val="toc 9"/>
    <w:basedOn w:val="1"/>
    <w:next w:val="1"/>
    <w:qFormat/>
    <w:uiPriority w:val="0"/>
    <w:pPr>
      <w:ind w:left="3360" w:leftChars="1600"/>
    </w:pPr>
  </w:style>
  <w:style w:type="character" w:styleId="89">
    <w:name w:val="annotation reference"/>
    <w:basedOn w:val="88"/>
    <w:qFormat/>
    <w:uiPriority w:val="0"/>
    <w:rPr>
      <w:sz w:val="21"/>
      <w:szCs w:val="21"/>
    </w:rPr>
  </w:style>
  <w:style w:type="character" w:styleId="90">
    <w:name w:val="Emphasis"/>
    <w:basedOn w:val="88"/>
    <w:qFormat/>
    <w:uiPriority w:val="0"/>
    <w:rPr>
      <w:i/>
      <w:iCs/>
    </w:rPr>
  </w:style>
  <w:style w:type="character" w:styleId="91">
    <w:name w:val="endnote reference"/>
    <w:basedOn w:val="88"/>
    <w:qFormat/>
    <w:uiPriority w:val="0"/>
    <w:rPr>
      <w:vertAlign w:val="superscript"/>
    </w:rPr>
  </w:style>
  <w:style w:type="character" w:styleId="92">
    <w:name w:val="FollowedHyperlink"/>
    <w:basedOn w:val="88"/>
    <w:qFormat/>
    <w:uiPriority w:val="0"/>
    <w:rPr>
      <w:color w:val="800080"/>
      <w:u w:val="single"/>
    </w:rPr>
  </w:style>
  <w:style w:type="character" w:styleId="93">
    <w:name w:val="footnote reference"/>
    <w:basedOn w:val="88"/>
    <w:qFormat/>
    <w:uiPriority w:val="0"/>
    <w:rPr>
      <w:vertAlign w:val="superscript"/>
    </w:rPr>
  </w:style>
  <w:style w:type="character" w:styleId="94">
    <w:name w:val="HTML Acronym"/>
    <w:basedOn w:val="88"/>
    <w:qFormat/>
    <w:uiPriority w:val="0"/>
  </w:style>
  <w:style w:type="character" w:styleId="95">
    <w:name w:val="HTML Cite"/>
    <w:basedOn w:val="88"/>
    <w:qFormat/>
    <w:uiPriority w:val="0"/>
    <w:rPr>
      <w:i/>
      <w:iCs/>
    </w:rPr>
  </w:style>
  <w:style w:type="character" w:styleId="96">
    <w:name w:val="HTML Code"/>
    <w:basedOn w:val="88"/>
    <w:qFormat/>
    <w:uiPriority w:val="0"/>
    <w:rPr>
      <w:rFonts w:ascii="Courier New" w:hAnsi="Courier New" w:cs="Courier New"/>
      <w:sz w:val="20"/>
      <w:szCs w:val="20"/>
    </w:rPr>
  </w:style>
  <w:style w:type="character" w:styleId="97">
    <w:name w:val="HTML Definition"/>
    <w:basedOn w:val="88"/>
    <w:qFormat/>
    <w:uiPriority w:val="0"/>
    <w:rPr>
      <w:i/>
      <w:iCs/>
    </w:rPr>
  </w:style>
  <w:style w:type="character" w:styleId="98">
    <w:name w:val="HTML Keyboard"/>
    <w:basedOn w:val="88"/>
    <w:qFormat/>
    <w:uiPriority w:val="0"/>
    <w:rPr>
      <w:rFonts w:ascii="Courier New" w:hAnsi="Courier New" w:cs="Courier New"/>
      <w:sz w:val="20"/>
      <w:szCs w:val="20"/>
    </w:rPr>
  </w:style>
  <w:style w:type="character" w:styleId="99">
    <w:name w:val="HTML Sample"/>
    <w:basedOn w:val="88"/>
    <w:qFormat/>
    <w:uiPriority w:val="0"/>
    <w:rPr>
      <w:rFonts w:ascii="Courier New" w:hAnsi="Courier New" w:cs="Courier New"/>
    </w:rPr>
  </w:style>
  <w:style w:type="character" w:styleId="100">
    <w:name w:val="HTML Typewriter"/>
    <w:basedOn w:val="88"/>
    <w:qFormat/>
    <w:uiPriority w:val="0"/>
    <w:rPr>
      <w:rFonts w:ascii="Courier New" w:hAnsi="Courier New" w:cs="Courier New"/>
      <w:sz w:val="20"/>
      <w:szCs w:val="20"/>
    </w:rPr>
  </w:style>
  <w:style w:type="character" w:styleId="101">
    <w:name w:val="HTML Variable"/>
    <w:basedOn w:val="88"/>
    <w:qFormat/>
    <w:uiPriority w:val="0"/>
    <w:rPr>
      <w:i/>
      <w:iCs/>
    </w:rPr>
  </w:style>
  <w:style w:type="character" w:styleId="102">
    <w:name w:val="Hyperlink"/>
    <w:basedOn w:val="88"/>
    <w:qFormat/>
    <w:uiPriority w:val="0"/>
    <w:rPr>
      <w:color w:val="0000FF"/>
      <w:u w:val="single"/>
    </w:rPr>
  </w:style>
  <w:style w:type="character" w:styleId="103">
    <w:name w:val="line number"/>
    <w:basedOn w:val="88"/>
    <w:qFormat/>
    <w:uiPriority w:val="0"/>
  </w:style>
  <w:style w:type="character" w:styleId="104">
    <w:name w:val="page number"/>
    <w:basedOn w:val="88"/>
    <w:qFormat/>
    <w:uiPriority w:val="0"/>
  </w:style>
  <w:style w:type="character" w:styleId="105">
    <w:name w:val="Strong"/>
    <w:basedOn w:val="88"/>
    <w:qFormat/>
    <w:uiPriority w:val="0"/>
    <w:rPr>
      <w:b/>
      <w:bCs/>
    </w:rPr>
  </w:style>
  <w:style w:type="table" w:styleId="107">
    <w:name w:val="Table 3D effects 1"/>
    <w:basedOn w:val="106"/>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108">
    <w:name w:val="Table 3D effects 2"/>
    <w:basedOn w:val="106"/>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109">
    <w:name w:val="Table 3D effects 3"/>
    <w:basedOn w:val="106"/>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110">
    <w:name w:val="Table Classic 1"/>
    <w:basedOn w:val="106"/>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111">
    <w:name w:val="Table Classic 2"/>
    <w:basedOn w:val="106"/>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112">
    <w:name w:val="Table Classic 3"/>
    <w:basedOn w:val="106"/>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13">
    <w:name w:val="Table Classic 4"/>
    <w:basedOn w:val="106"/>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14">
    <w:name w:val="Table Colorful 1"/>
    <w:basedOn w:val="106"/>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15">
    <w:name w:val="Table Colorful 2"/>
    <w:basedOn w:val="106"/>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16">
    <w:name w:val="Table Colorful 3"/>
    <w:basedOn w:val="106"/>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17">
    <w:name w:val="Table Columns 1"/>
    <w:basedOn w:val="106"/>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8">
    <w:name w:val="Table Columns 2"/>
    <w:basedOn w:val="106"/>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3"/>
    <w:basedOn w:val="106"/>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0">
    <w:name w:val="Table Columns 4"/>
    <w:basedOn w:val="106"/>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1">
    <w:name w:val="Table Columns 5"/>
    <w:basedOn w:val="106"/>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2">
    <w:name w:val="Table Contemporary"/>
    <w:basedOn w:val="106"/>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23">
    <w:name w:val="Table Elegant"/>
    <w:basedOn w:val="106"/>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24">
    <w:name w:val="Table Grid"/>
    <w:basedOn w:val="10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25">
    <w:name w:val="Table Grid 1"/>
    <w:basedOn w:val="106"/>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2"/>
    <w:basedOn w:val="106"/>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7">
    <w:name w:val="Table Grid 3"/>
    <w:basedOn w:val="106"/>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4"/>
    <w:basedOn w:val="106"/>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9">
    <w:name w:val="Table Grid 5"/>
    <w:basedOn w:val="106"/>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6"/>
    <w:basedOn w:val="106"/>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31">
    <w:name w:val="Table Grid 7"/>
    <w:basedOn w:val="106"/>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2">
    <w:name w:val="Table Grid 8"/>
    <w:basedOn w:val="106"/>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3">
    <w:name w:val="Table List 1"/>
    <w:basedOn w:val="106"/>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34">
    <w:name w:val="Table List 2"/>
    <w:basedOn w:val="106"/>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35">
    <w:name w:val="Table List 3"/>
    <w:basedOn w:val="106"/>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36">
    <w:name w:val="Table List 4"/>
    <w:basedOn w:val="106"/>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37">
    <w:name w:val="Table List 5"/>
    <w:basedOn w:val="106"/>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38">
    <w:name w:val="Table List 6"/>
    <w:basedOn w:val="106"/>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39">
    <w:name w:val="Table List 7"/>
    <w:basedOn w:val="106"/>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40">
    <w:name w:val="Table List 8"/>
    <w:basedOn w:val="106"/>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41">
    <w:name w:val="Table Professional"/>
    <w:basedOn w:val="106"/>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42">
    <w:name w:val="Table Simple 1"/>
    <w:basedOn w:val="106"/>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43">
    <w:name w:val="Table Simple 2"/>
    <w:basedOn w:val="106"/>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44">
    <w:name w:val="Table Simple 3"/>
    <w:basedOn w:val="106"/>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45">
    <w:name w:val="Table Subtle 1"/>
    <w:basedOn w:val="106"/>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46">
    <w:name w:val="Table Subtle 2"/>
    <w:basedOn w:val="106"/>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47">
    <w:name w:val="Table Theme"/>
    <w:basedOn w:val="10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8">
    <w:name w:val="Table Web 1"/>
    <w:basedOn w:val="106"/>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49">
    <w:name w:val="Table Web 2"/>
    <w:basedOn w:val="106"/>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50">
    <w:name w:val="Table Web 3"/>
    <w:basedOn w:val="106"/>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51">
    <w:name w:val="Light Shading"/>
    <w:basedOn w:val="106"/>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06"/>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06"/>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06"/>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06"/>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06"/>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06"/>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06"/>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06"/>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06"/>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06"/>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06"/>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06"/>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06"/>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06"/>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06"/>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06"/>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06"/>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06"/>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06"/>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06"/>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06"/>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06"/>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06"/>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06"/>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06"/>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06"/>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06"/>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06"/>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06"/>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06"/>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06"/>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06"/>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06"/>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06"/>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06"/>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06"/>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06"/>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06"/>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06"/>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06"/>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06"/>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06"/>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06"/>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06"/>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06"/>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06"/>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06"/>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06"/>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06"/>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06"/>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06"/>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06"/>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06"/>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06"/>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06"/>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06"/>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06"/>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06"/>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06"/>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06"/>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06"/>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06"/>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06"/>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06"/>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06"/>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06"/>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06"/>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06"/>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06"/>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06"/>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06"/>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06"/>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06"/>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06"/>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06"/>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06"/>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06"/>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06"/>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06"/>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06"/>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06"/>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06"/>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06"/>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06"/>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06"/>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06"/>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06"/>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06"/>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06"/>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06"/>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06"/>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249">
    <w:name w:val="_Style 34"/>
    <w:basedOn w:val="250"/>
    <w:qFormat/>
    <w:uiPriority w:val="0"/>
    <w:pPr>
      <w:spacing w:line="240" w:lineRule="auto"/>
    </w:pPr>
    <w:tblPr>
      <w:tblCellMar>
        <w:top w:w="0" w:type="dxa"/>
        <w:left w:w="108" w:type="dxa"/>
        <w:bottom w:w="0" w:type="dxa"/>
        <w:right w:w="108" w:type="dxa"/>
      </w:tblCellMar>
    </w:tblPr>
  </w:style>
  <w:style w:type="table" w:customStyle="1" w:styleId="250">
    <w:name w:val="Table Normal1"/>
    <w:qFormat/>
    <w:uiPriority w:val="0"/>
  </w:style>
  <w:style w:type="paragraph" w:styleId="25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25</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2021-12-11T12:49:00Z</dcterms:created>
  <dc:creator>Admin</dc:creator>
  <cp:lastModifiedBy>ASUS</cp:lastModifiedBy>
  <dcterms:modified xsi:type="dcterms:W3CDTF">2023-10-11T16:40:30Z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y fmtid="{D5CDD505-2E9C-101B-9397-08002B2CF9AE}" pid="3" name="ICV">
    <vt:lpwstr>AF763036692E4B0EBB7B34FD580553DD</vt:lpwstr>
  </property>
</Properties>
</file>